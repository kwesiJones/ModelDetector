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05DF" w14:textId="77777777" w:rsidR="00C24D1B" w:rsidRDefault="00C24D1B" w:rsidP="00C24D1B">
      <w:pPr>
        <w:pStyle w:val="Heading1"/>
      </w:pPr>
      <w:r>
        <w:t>Explanation: Enhanced Multi-Provider Data Collector</w:t>
      </w:r>
    </w:p>
    <w:p w14:paraId="300F0957" w14:textId="77777777" w:rsidR="00C24D1B" w:rsidRDefault="00C24D1B" w:rsidP="00C24D1B">
      <w:pPr>
        <w:pStyle w:val="Heading2"/>
      </w:pPr>
      <w:r>
        <w:t>What This Collector Does</w:t>
      </w:r>
    </w:p>
    <w:p w14:paraId="4BE61377" w14:textId="77777777" w:rsidR="00C24D1B" w:rsidRDefault="00C24D1B" w:rsidP="00C24D1B">
      <w:pPr>
        <w:pStyle w:val="my-0"/>
      </w:pPr>
      <w:r>
        <w:t>This script is designed to automatically gather conversational data from a variety of AI chat model datasets, especially focusing on both OpenAI and non-OpenAI sources. Its main purpose is to create a diverse and high-quality dataset for research, benchmarking, or building AI detection tools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5485934C" w14:textId="77777777" w:rsidR="00C24D1B" w:rsidRDefault="00C24D1B" w:rsidP="00C24D1B">
      <w:pPr>
        <w:pStyle w:val="Heading2"/>
      </w:pPr>
      <w:r>
        <w:t>How It Works</w:t>
      </w:r>
    </w:p>
    <w:p w14:paraId="2370A6FF" w14:textId="77777777" w:rsidR="00C24D1B" w:rsidRDefault="00C24D1B" w:rsidP="00C24D1B">
      <w:pPr>
        <w:pStyle w:val="my-0"/>
        <w:numPr>
          <w:ilvl w:val="0"/>
          <w:numId w:val="10"/>
        </w:numPr>
      </w:pPr>
      <w:r>
        <w:rPr>
          <w:rStyle w:val="Strong"/>
        </w:rPr>
        <w:t>Dataset Selection</w:t>
      </w:r>
      <w:r>
        <w:t xml:space="preserve">: The collector targets several major datasets, including both public and gated (restricted access) sources. Examples include LMSYS-Chat-1M, Chatbot Arena, </w:t>
      </w:r>
      <w:proofErr w:type="spellStart"/>
      <w:r>
        <w:t>OpenOrca</w:t>
      </w:r>
      <w:proofErr w:type="spellEnd"/>
      <w:r>
        <w:t>, Anthropic HH-RLHF, and OpenAssistant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33C35D0E" w14:textId="77777777" w:rsidR="00C24D1B" w:rsidRDefault="00C24D1B" w:rsidP="00C24D1B">
      <w:pPr>
        <w:pStyle w:val="my-0"/>
        <w:numPr>
          <w:ilvl w:val="0"/>
          <w:numId w:val="10"/>
        </w:numPr>
      </w:pPr>
      <w:r>
        <w:rPr>
          <w:rStyle w:val="Strong"/>
        </w:rPr>
        <w:t>Data Extraction</w:t>
      </w:r>
      <w:r>
        <w:t>: For each dataset, it reads conversations and extracts pairs of prompts (user questions) and responses (AI answers). The extraction logic adapts to each dataset’s unique structure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68D5A272" w14:textId="77777777" w:rsidR="00C24D1B" w:rsidRDefault="00C24D1B" w:rsidP="00C24D1B">
      <w:pPr>
        <w:pStyle w:val="my-0"/>
        <w:numPr>
          <w:ilvl w:val="0"/>
          <w:numId w:val="10"/>
        </w:numPr>
      </w:pPr>
      <w:r>
        <w:rPr>
          <w:rStyle w:val="Strong"/>
        </w:rPr>
        <w:t>Model &amp; Provider Tagging</w:t>
      </w:r>
      <w:r>
        <w:t>: It tries to identify which AI model (e.g., GPT-4, Claude, Gemini, Llama, Mistral) generated each response and assigns a provider label (like OpenAI, Anthropic, Google, Meta, Mistral)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66C5F0BD" w14:textId="77777777" w:rsidR="00C24D1B" w:rsidRDefault="00C24D1B" w:rsidP="00C24D1B">
      <w:pPr>
        <w:pStyle w:val="my-0"/>
        <w:numPr>
          <w:ilvl w:val="0"/>
          <w:numId w:val="10"/>
        </w:numPr>
      </w:pPr>
      <w:r>
        <w:rPr>
          <w:rStyle w:val="Strong"/>
        </w:rPr>
        <w:t>Cleaning &amp; Quality Checks</w:t>
      </w:r>
      <w:r>
        <w:t>: The script cleans the text (removing formatting artifacts), checks for minimum length and diversity, and calculates simple quality scores to filter out poor-quality responses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52B17021" w14:textId="77777777" w:rsidR="00C24D1B" w:rsidRDefault="00C24D1B" w:rsidP="00C24D1B">
      <w:pPr>
        <w:pStyle w:val="my-0"/>
        <w:numPr>
          <w:ilvl w:val="0"/>
          <w:numId w:val="10"/>
        </w:numPr>
      </w:pPr>
      <w:r>
        <w:rPr>
          <w:rStyle w:val="Strong"/>
        </w:rPr>
        <w:t>Metadata &amp; Reporting</w:t>
      </w:r>
      <w:r>
        <w:t>: Each data sample is stored with detailed metadata: prompt, response, model, provider, quality scores, dataset source, and more. After collection, the script summarizes how many samples were collected per model, provider, and dataset, and reports average quality statistics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7C278A49" w14:textId="77777777" w:rsidR="00C24D1B" w:rsidRDefault="00C24D1B" w:rsidP="00C24D1B">
      <w:pPr>
        <w:pStyle w:val="Heading2"/>
      </w:pPr>
      <w:r>
        <w:t>Key Features</w:t>
      </w:r>
    </w:p>
    <w:p w14:paraId="13F10CBB" w14:textId="77777777" w:rsidR="00C24D1B" w:rsidRDefault="00C24D1B" w:rsidP="00C24D1B">
      <w:pPr>
        <w:pStyle w:val="my-0"/>
        <w:numPr>
          <w:ilvl w:val="0"/>
          <w:numId w:val="11"/>
        </w:numPr>
      </w:pPr>
      <w:r>
        <w:rPr>
          <w:rStyle w:val="Strong"/>
        </w:rPr>
        <w:t>Multi-Source</w:t>
      </w:r>
      <w:r>
        <w:t>: Collects from both open and gated datasets, supporting authentication for restricted sources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21821F4D" w14:textId="77777777" w:rsidR="00C24D1B" w:rsidRDefault="00C24D1B" w:rsidP="00C24D1B">
      <w:pPr>
        <w:pStyle w:val="my-0"/>
        <w:numPr>
          <w:ilvl w:val="0"/>
          <w:numId w:val="11"/>
        </w:numPr>
      </w:pPr>
      <w:r>
        <w:rPr>
          <w:rStyle w:val="Strong"/>
        </w:rPr>
        <w:t>Flexible Model Detection</w:t>
      </w:r>
      <w:r>
        <w:t>: Uses pattern matching to standardize model names across different datasets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17F79DC0" w14:textId="77777777" w:rsidR="00C24D1B" w:rsidRDefault="00C24D1B" w:rsidP="00C24D1B">
      <w:pPr>
        <w:pStyle w:val="my-0"/>
        <w:numPr>
          <w:ilvl w:val="0"/>
          <w:numId w:val="11"/>
        </w:numPr>
      </w:pPr>
      <w:r>
        <w:rPr>
          <w:rStyle w:val="Strong"/>
        </w:rPr>
        <w:t>Quality Filtering</w:t>
      </w:r>
      <w:r>
        <w:t>: Applies basic checks to ensure only useful data is kept (e.g., not too short, not repetitive)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116B7AE3" w14:textId="77777777" w:rsidR="00C24D1B" w:rsidRDefault="00C24D1B" w:rsidP="00C24D1B">
      <w:pPr>
        <w:pStyle w:val="my-0"/>
        <w:numPr>
          <w:ilvl w:val="0"/>
          <w:numId w:val="11"/>
        </w:numPr>
      </w:pPr>
      <w:r>
        <w:rPr>
          <w:rStyle w:val="Strong"/>
        </w:rPr>
        <w:t>Automatic Saving</w:t>
      </w:r>
      <w:r>
        <w:t>: Outputs the collected data and summary report in both JSON and CSV formats for easy analysis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6356096A" w14:textId="77777777" w:rsidR="00C24D1B" w:rsidRDefault="00C24D1B" w:rsidP="00C24D1B">
      <w:pPr>
        <w:pStyle w:val="Heading2"/>
      </w:pPr>
      <w:r>
        <w:t>Typical Usage</w:t>
      </w:r>
    </w:p>
    <w:p w14:paraId="76B41520" w14:textId="77777777" w:rsidR="00C24D1B" w:rsidRDefault="00C24D1B" w:rsidP="00C24D1B">
      <w:pPr>
        <w:pStyle w:val="my-0"/>
        <w:numPr>
          <w:ilvl w:val="0"/>
          <w:numId w:val="12"/>
        </w:numPr>
      </w:pPr>
      <w:r>
        <w:rPr>
          <w:rStyle w:val="Strong"/>
        </w:rPr>
        <w:t>Prepare Environment</w:t>
      </w:r>
      <w:r>
        <w:t xml:space="preserve">: Install dependencies and, if needed, log in to </w:t>
      </w:r>
      <w:proofErr w:type="spellStart"/>
      <w:r>
        <w:t>HuggingFace</w:t>
      </w:r>
      <w:proofErr w:type="spellEnd"/>
      <w:r>
        <w:t xml:space="preserve"> for gated datasets.</w:t>
      </w:r>
    </w:p>
    <w:p w14:paraId="759B62DC" w14:textId="77777777" w:rsidR="00C24D1B" w:rsidRDefault="00C24D1B" w:rsidP="00C24D1B">
      <w:pPr>
        <w:pStyle w:val="my-0"/>
        <w:numPr>
          <w:ilvl w:val="0"/>
          <w:numId w:val="12"/>
        </w:numPr>
      </w:pPr>
      <w:r>
        <w:rPr>
          <w:rStyle w:val="Strong"/>
        </w:rPr>
        <w:t>Run the Script</w:t>
      </w:r>
      <w:r>
        <w:t>: Launch the script; it will process each dataset, extract and clean data, and save the results.</w:t>
      </w:r>
    </w:p>
    <w:p w14:paraId="652C8409" w14:textId="77777777" w:rsidR="00C24D1B" w:rsidRDefault="00C24D1B" w:rsidP="00C24D1B">
      <w:pPr>
        <w:pStyle w:val="my-0"/>
        <w:numPr>
          <w:ilvl w:val="0"/>
          <w:numId w:val="12"/>
        </w:numPr>
      </w:pPr>
      <w:r>
        <w:rPr>
          <w:rStyle w:val="Strong"/>
        </w:rPr>
        <w:t>Review Output</w:t>
      </w:r>
      <w:r>
        <w:t>: Check the generated JSON/CSV files and the summary statistics to understand the data collected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77D23FAF" w14:textId="77777777" w:rsidR="00C24D1B" w:rsidRDefault="00C24D1B" w:rsidP="00C24D1B">
      <w:pPr>
        <w:pStyle w:val="Heading2"/>
      </w:pPr>
      <w:r>
        <w:t>Why Use This Collector?</w:t>
      </w:r>
    </w:p>
    <w:p w14:paraId="57E2046C" w14:textId="77777777" w:rsidR="00C24D1B" w:rsidRDefault="00C24D1B" w:rsidP="00C24D1B">
      <w:pPr>
        <w:pStyle w:val="my-0"/>
        <w:numPr>
          <w:ilvl w:val="0"/>
          <w:numId w:val="13"/>
        </w:numPr>
      </w:pPr>
      <w:r>
        <w:rPr>
          <w:rStyle w:val="Strong"/>
        </w:rPr>
        <w:t>Diversity</w:t>
      </w:r>
      <w:r>
        <w:t>: Ensures your dataset isn’t biased toward a single provider or model.</w:t>
      </w:r>
    </w:p>
    <w:p w14:paraId="14D09A26" w14:textId="77777777" w:rsidR="00C24D1B" w:rsidRDefault="00C24D1B" w:rsidP="00C24D1B">
      <w:pPr>
        <w:pStyle w:val="my-0"/>
        <w:numPr>
          <w:ilvl w:val="0"/>
          <w:numId w:val="13"/>
        </w:numPr>
      </w:pPr>
      <w:r>
        <w:rPr>
          <w:rStyle w:val="Strong"/>
        </w:rPr>
        <w:t>Quality</w:t>
      </w:r>
      <w:r>
        <w:t>: Filters out low-quality or irrelevant samples automatically.</w:t>
      </w:r>
    </w:p>
    <w:p w14:paraId="21B66166" w14:textId="77777777" w:rsidR="00C24D1B" w:rsidRDefault="00C24D1B" w:rsidP="00C24D1B">
      <w:pPr>
        <w:pStyle w:val="my-0"/>
        <w:numPr>
          <w:ilvl w:val="0"/>
          <w:numId w:val="13"/>
        </w:numPr>
      </w:pPr>
      <w:r>
        <w:rPr>
          <w:rStyle w:val="Strong"/>
        </w:rPr>
        <w:t>Transparency</w:t>
      </w:r>
      <w:r>
        <w:t>: Provides clear reports on what was collected and from where.</w:t>
      </w:r>
    </w:p>
    <w:p w14:paraId="6CC3455E" w14:textId="77777777" w:rsidR="00C24D1B" w:rsidRDefault="00C24D1B" w:rsidP="00C24D1B">
      <w:pPr>
        <w:pStyle w:val="my-0"/>
      </w:pPr>
      <w:r>
        <w:t>This collector is ideal for anyone needing a broad, high-quality sample of AI-generated conversations, especially when building tools that need to distinguish between outputs from different AI models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</w:rPr>
        <w:t>.</w:t>
      </w:r>
    </w:p>
    <w:p w14:paraId="66E864DA" w14:textId="77777777" w:rsidR="00C24D1B" w:rsidRPr="00C24D1B" w:rsidRDefault="00C24D1B" w:rsidP="00C24D1B">
      <w:pPr>
        <w:rPr>
          <w:b/>
          <w:bCs/>
          <w:lang w:val="en-CA"/>
        </w:rPr>
      </w:pPr>
      <w:r>
        <w:t>Trainer:</w:t>
      </w:r>
      <w:r>
        <w:br/>
      </w:r>
      <w:r w:rsidRPr="00C24D1B">
        <w:rPr>
          <w:b/>
          <w:bCs/>
          <w:lang w:val="en-CA"/>
        </w:rPr>
        <w:t>Explanation: Multi-Class AI Model Classifier Training Script</w:t>
      </w:r>
    </w:p>
    <w:p w14:paraId="7C71EFA9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What This Script Does</w:t>
      </w:r>
    </w:p>
    <w:p w14:paraId="3A0418E3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This script is designed to train a text classifier that can distinguish between responses generated by various AI models (such as GPT-4, Claude, Llama, Mistral, and others). It uses transformer-based architectures (</w:t>
      </w:r>
      <w:proofErr w:type="spellStart"/>
      <w:r w:rsidRPr="00C24D1B">
        <w:rPr>
          <w:lang w:val="en-CA"/>
        </w:rPr>
        <w:t>DistilBERT</w:t>
      </w:r>
      <w:proofErr w:type="spellEnd"/>
      <w:r w:rsidRPr="00C24D1B">
        <w:rPr>
          <w:lang w:val="en-CA"/>
        </w:rPr>
        <w:t xml:space="preserve">, </w:t>
      </w:r>
      <w:proofErr w:type="spellStart"/>
      <w:r w:rsidRPr="00C24D1B">
        <w:rPr>
          <w:lang w:val="en-CA"/>
        </w:rPr>
        <w:t>RoBERTa</w:t>
      </w:r>
      <w:proofErr w:type="spellEnd"/>
      <w:r w:rsidRPr="00C24D1B">
        <w:rPr>
          <w:lang w:val="en-CA"/>
        </w:rPr>
        <w:t xml:space="preserve">, or </w:t>
      </w:r>
      <w:proofErr w:type="spellStart"/>
      <w:r w:rsidRPr="00C24D1B">
        <w:rPr>
          <w:lang w:val="en-CA"/>
        </w:rPr>
        <w:t>DeBERTa</w:t>
      </w:r>
      <w:proofErr w:type="spellEnd"/>
      <w:r w:rsidRPr="00C24D1B">
        <w:rPr>
          <w:lang w:val="en-CA"/>
        </w:rPr>
        <w:t>) and applies techniques to handle class imbalance, ensure robust evaluation, and save all necessary training artifacts for future inference or analysis.</w:t>
      </w:r>
    </w:p>
    <w:p w14:paraId="4A3B84EC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347FF998">
          <v:rect id="_x0000_i1043" style="width:0;height:1.5pt" o:hralign="center" o:hrstd="t" o:hr="t" fillcolor="#a0a0a0" stroked="f"/>
        </w:pict>
      </w:r>
    </w:p>
    <w:p w14:paraId="68671E02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Key Steps and Features</w:t>
      </w:r>
    </w:p>
    <w:p w14:paraId="56F72F7B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1. Data Loading and Validation</w:t>
      </w:r>
    </w:p>
    <w:p w14:paraId="63E56C14" w14:textId="77777777" w:rsidR="00C24D1B" w:rsidRPr="00C24D1B" w:rsidRDefault="00C24D1B" w:rsidP="00C24D1B">
      <w:pPr>
        <w:numPr>
          <w:ilvl w:val="0"/>
          <w:numId w:val="15"/>
        </w:numPr>
        <w:rPr>
          <w:lang w:val="en-CA"/>
        </w:rPr>
      </w:pPr>
      <w:r w:rsidRPr="00C24D1B">
        <w:rPr>
          <w:lang w:val="en-CA"/>
        </w:rPr>
        <w:t>Loads training data from a CSV file named training_data.csv.</w:t>
      </w:r>
    </w:p>
    <w:p w14:paraId="737038C5" w14:textId="77777777" w:rsidR="00C24D1B" w:rsidRPr="00C24D1B" w:rsidRDefault="00C24D1B" w:rsidP="00C24D1B">
      <w:pPr>
        <w:numPr>
          <w:ilvl w:val="0"/>
          <w:numId w:val="15"/>
        </w:numPr>
        <w:rPr>
          <w:lang w:val="en-CA"/>
        </w:rPr>
      </w:pPr>
      <w:r w:rsidRPr="00C24D1B">
        <w:rPr>
          <w:lang w:val="en-CA"/>
        </w:rPr>
        <w:t xml:space="preserve">Checks that the dataset contains the required columns: </w:t>
      </w:r>
      <w:proofErr w:type="spellStart"/>
      <w:r w:rsidRPr="00C24D1B">
        <w:rPr>
          <w:lang w:val="en-CA"/>
        </w:rPr>
        <w:t>cleaned_response</w:t>
      </w:r>
      <w:proofErr w:type="spellEnd"/>
      <w:r w:rsidRPr="00C24D1B">
        <w:rPr>
          <w:lang w:val="en-CA"/>
        </w:rPr>
        <w:t xml:space="preserve"> (the AI-generated text) and </w:t>
      </w:r>
      <w:proofErr w:type="spellStart"/>
      <w:r w:rsidRPr="00C24D1B">
        <w:rPr>
          <w:lang w:val="en-CA"/>
        </w:rPr>
        <w:t>final_class</w:t>
      </w:r>
      <w:proofErr w:type="spellEnd"/>
      <w:r w:rsidRPr="00C24D1B">
        <w:rPr>
          <w:lang w:val="en-CA"/>
        </w:rPr>
        <w:t xml:space="preserve"> (the model label).</w:t>
      </w:r>
    </w:p>
    <w:p w14:paraId="333EC0EC" w14:textId="77777777" w:rsidR="00C24D1B" w:rsidRPr="00C24D1B" w:rsidRDefault="00C24D1B" w:rsidP="00C24D1B">
      <w:pPr>
        <w:numPr>
          <w:ilvl w:val="0"/>
          <w:numId w:val="15"/>
        </w:numPr>
        <w:rPr>
          <w:lang w:val="en-CA"/>
        </w:rPr>
      </w:pPr>
      <w:r w:rsidRPr="00C24D1B">
        <w:rPr>
          <w:lang w:val="en-CA"/>
        </w:rPr>
        <w:t>Ensures all model classes in the data match a predefined set, preventing accidental mislabeling or inclusion of unexpected classes.</w:t>
      </w:r>
    </w:p>
    <w:p w14:paraId="097BF22F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2. Label Encoding and Splitting</w:t>
      </w:r>
    </w:p>
    <w:p w14:paraId="73069D62" w14:textId="77777777" w:rsidR="00C24D1B" w:rsidRPr="00C24D1B" w:rsidRDefault="00C24D1B" w:rsidP="00C24D1B">
      <w:pPr>
        <w:numPr>
          <w:ilvl w:val="0"/>
          <w:numId w:val="16"/>
        </w:numPr>
        <w:rPr>
          <w:lang w:val="en-CA"/>
        </w:rPr>
      </w:pPr>
      <w:r w:rsidRPr="00C24D1B">
        <w:rPr>
          <w:lang w:val="en-CA"/>
        </w:rPr>
        <w:t xml:space="preserve">Converts model class names to integer labels using </w:t>
      </w:r>
      <w:proofErr w:type="spellStart"/>
      <w:r w:rsidRPr="00C24D1B">
        <w:rPr>
          <w:lang w:val="en-CA"/>
        </w:rPr>
        <w:t>LabelEncoder</w:t>
      </w:r>
      <w:proofErr w:type="spellEnd"/>
      <w:r w:rsidRPr="00C24D1B">
        <w:rPr>
          <w:lang w:val="en-CA"/>
        </w:rPr>
        <w:t>.</w:t>
      </w:r>
    </w:p>
    <w:p w14:paraId="5FD0AE2A" w14:textId="77777777" w:rsidR="00C24D1B" w:rsidRPr="00C24D1B" w:rsidRDefault="00C24D1B" w:rsidP="00C24D1B">
      <w:pPr>
        <w:numPr>
          <w:ilvl w:val="0"/>
          <w:numId w:val="16"/>
        </w:numPr>
        <w:rPr>
          <w:lang w:val="en-CA"/>
        </w:rPr>
      </w:pPr>
      <w:r w:rsidRPr="00C24D1B">
        <w:rPr>
          <w:lang w:val="en-CA"/>
        </w:rPr>
        <w:t>Splits the data into training, validation, and test sets, using stratification to preserve class distribution across splits for fair evaluation.</w:t>
      </w:r>
    </w:p>
    <w:p w14:paraId="63B65AF2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3. Class Imbalance Handling</w:t>
      </w:r>
    </w:p>
    <w:p w14:paraId="65CBE003" w14:textId="77777777" w:rsidR="00C24D1B" w:rsidRPr="00C24D1B" w:rsidRDefault="00C24D1B" w:rsidP="00C24D1B">
      <w:pPr>
        <w:numPr>
          <w:ilvl w:val="0"/>
          <w:numId w:val="17"/>
        </w:numPr>
        <w:rPr>
          <w:lang w:val="en-CA"/>
        </w:rPr>
      </w:pPr>
      <w:r w:rsidRPr="00C24D1B">
        <w:rPr>
          <w:lang w:val="en-CA"/>
        </w:rPr>
        <w:t>Computes class weights so that underrepresented classes are not neglected during training.</w:t>
      </w:r>
    </w:p>
    <w:p w14:paraId="595DB4B8" w14:textId="77777777" w:rsidR="00C24D1B" w:rsidRPr="00C24D1B" w:rsidRDefault="00C24D1B" w:rsidP="00C24D1B">
      <w:pPr>
        <w:numPr>
          <w:ilvl w:val="0"/>
          <w:numId w:val="17"/>
        </w:numPr>
        <w:rPr>
          <w:lang w:val="en-CA"/>
        </w:rPr>
      </w:pPr>
      <w:r w:rsidRPr="00C24D1B">
        <w:rPr>
          <w:lang w:val="en-CA"/>
        </w:rPr>
        <w:t xml:space="preserve">Uses a custom </w:t>
      </w:r>
      <w:proofErr w:type="spellStart"/>
      <w:r w:rsidRPr="00C24D1B">
        <w:rPr>
          <w:lang w:val="en-CA"/>
        </w:rPr>
        <w:t>WeightedTrainer</w:t>
      </w:r>
      <w:proofErr w:type="spellEnd"/>
      <w:r w:rsidRPr="00C24D1B">
        <w:rPr>
          <w:lang w:val="en-CA"/>
        </w:rPr>
        <w:t xml:space="preserve"> that applies these weights to the loss function, making the model more robust to imbalanced datasets.</w:t>
      </w:r>
    </w:p>
    <w:p w14:paraId="7AEAEAAE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4. Tokenization and Sequence Length</w:t>
      </w:r>
    </w:p>
    <w:p w14:paraId="213A0E5F" w14:textId="77777777" w:rsidR="00C24D1B" w:rsidRPr="00C24D1B" w:rsidRDefault="00C24D1B" w:rsidP="00C24D1B">
      <w:pPr>
        <w:numPr>
          <w:ilvl w:val="0"/>
          <w:numId w:val="18"/>
        </w:numPr>
        <w:rPr>
          <w:lang w:val="en-CA"/>
        </w:rPr>
      </w:pPr>
      <w:r w:rsidRPr="00C24D1B">
        <w:rPr>
          <w:lang w:val="en-CA"/>
        </w:rPr>
        <w:t>Automatically determines the 95th percentile of tokenized text lengths in the training data, setting this as the maximum sequence length for efficient training without excessive truncation.</w:t>
      </w:r>
    </w:p>
    <w:p w14:paraId="4B462169" w14:textId="77777777" w:rsidR="00C24D1B" w:rsidRPr="00C24D1B" w:rsidRDefault="00C24D1B" w:rsidP="00C24D1B">
      <w:pPr>
        <w:numPr>
          <w:ilvl w:val="0"/>
          <w:numId w:val="18"/>
        </w:numPr>
        <w:rPr>
          <w:lang w:val="en-CA"/>
        </w:rPr>
      </w:pPr>
      <w:r w:rsidRPr="00C24D1B">
        <w:rPr>
          <w:lang w:val="en-CA"/>
        </w:rPr>
        <w:t>Tokenizes all text data using the selected transformer model’s tokenizer.</w:t>
      </w:r>
    </w:p>
    <w:p w14:paraId="5C7C9D3F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5. Model Selection and Training</w:t>
      </w:r>
    </w:p>
    <w:p w14:paraId="33A96D81" w14:textId="77777777" w:rsidR="00C24D1B" w:rsidRPr="00C24D1B" w:rsidRDefault="00C24D1B" w:rsidP="00C24D1B">
      <w:pPr>
        <w:numPr>
          <w:ilvl w:val="0"/>
          <w:numId w:val="19"/>
        </w:numPr>
        <w:rPr>
          <w:lang w:val="en-CA"/>
        </w:rPr>
      </w:pPr>
      <w:r w:rsidRPr="00C24D1B">
        <w:rPr>
          <w:lang w:val="en-CA"/>
        </w:rPr>
        <w:t xml:space="preserve">Supports three transformer architectures: </w:t>
      </w:r>
      <w:proofErr w:type="spellStart"/>
      <w:r w:rsidRPr="00C24D1B">
        <w:rPr>
          <w:lang w:val="en-CA"/>
        </w:rPr>
        <w:t>DistilBERT</w:t>
      </w:r>
      <w:proofErr w:type="spellEnd"/>
      <w:r w:rsidRPr="00C24D1B">
        <w:rPr>
          <w:lang w:val="en-CA"/>
        </w:rPr>
        <w:t xml:space="preserve">, </w:t>
      </w:r>
      <w:proofErr w:type="spellStart"/>
      <w:r w:rsidRPr="00C24D1B">
        <w:rPr>
          <w:lang w:val="en-CA"/>
        </w:rPr>
        <w:t>RoBERTa</w:t>
      </w:r>
      <w:proofErr w:type="spellEnd"/>
      <w:r w:rsidRPr="00C24D1B">
        <w:rPr>
          <w:lang w:val="en-CA"/>
        </w:rPr>
        <w:t xml:space="preserve">, and </w:t>
      </w:r>
      <w:proofErr w:type="spellStart"/>
      <w:r w:rsidRPr="00C24D1B">
        <w:rPr>
          <w:lang w:val="en-CA"/>
        </w:rPr>
        <w:t>DeBERTa</w:t>
      </w:r>
      <w:proofErr w:type="spellEnd"/>
      <w:r w:rsidRPr="00C24D1B">
        <w:rPr>
          <w:lang w:val="en-CA"/>
        </w:rPr>
        <w:t>.</w:t>
      </w:r>
    </w:p>
    <w:p w14:paraId="05DAABC2" w14:textId="77777777" w:rsidR="00C24D1B" w:rsidRPr="00C24D1B" w:rsidRDefault="00C24D1B" w:rsidP="00C24D1B">
      <w:pPr>
        <w:numPr>
          <w:ilvl w:val="0"/>
          <w:numId w:val="19"/>
        </w:numPr>
        <w:rPr>
          <w:lang w:val="en-CA"/>
        </w:rPr>
      </w:pPr>
      <w:r w:rsidRPr="00C24D1B">
        <w:rPr>
          <w:lang w:val="en-CA"/>
        </w:rPr>
        <w:t>Initializes the model for multi-class classification with the correct number of labels.</w:t>
      </w:r>
    </w:p>
    <w:p w14:paraId="30FBE64D" w14:textId="77777777" w:rsidR="00C24D1B" w:rsidRPr="00C24D1B" w:rsidRDefault="00C24D1B" w:rsidP="00C24D1B">
      <w:pPr>
        <w:numPr>
          <w:ilvl w:val="0"/>
          <w:numId w:val="19"/>
        </w:numPr>
        <w:rPr>
          <w:lang w:val="en-CA"/>
        </w:rPr>
      </w:pPr>
      <w:r w:rsidRPr="00C24D1B">
        <w:rPr>
          <w:lang w:val="en-CA"/>
        </w:rPr>
        <w:t>Configures training parameters, such as batch size, learning rate (with sensible defaults), number of epochs, and evaluation strategy.</w:t>
      </w:r>
    </w:p>
    <w:p w14:paraId="4ABEF3FC" w14:textId="77777777" w:rsidR="00C24D1B" w:rsidRPr="00C24D1B" w:rsidRDefault="00C24D1B" w:rsidP="00C24D1B">
      <w:pPr>
        <w:numPr>
          <w:ilvl w:val="0"/>
          <w:numId w:val="19"/>
        </w:numPr>
        <w:rPr>
          <w:lang w:val="en-CA"/>
        </w:rPr>
      </w:pPr>
      <w:r w:rsidRPr="00C24D1B">
        <w:rPr>
          <w:lang w:val="en-CA"/>
        </w:rPr>
        <w:t>Uses mixed-precision (FP16) training if a compatible GPU is available for speed and memory efficiency.</w:t>
      </w:r>
    </w:p>
    <w:p w14:paraId="1AA2E67D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6. Metrics and Evaluation</w:t>
      </w:r>
    </w:p>
    <w:p w14:paraId="7670F803" w14:textId="77777777" w:rsidR="00C24D1B" w:rsidRPr="00C24D1B" w:rsidRDefault="00C24D1B" w:rsidP="00C24D1B">
      <w:pPr>
        <w:numPr>
          <w:ilvl w:val="0"/>
          <w:numId w:val="20"/>
        </w:numPr>
        <w:rPr>
          <w:lang w:val="en-CA"/>
        </w:rPr>
      </w:pPr>
      <w:r w:rsidRPr="00C24D1B">
        <w:rPr>
          <w:lang w:val="en-CA"/>
        </w:rPr>
        <w:t>Computes accuracy, macro F1, and weighted F1 scores during evaluation for a comprehensive view of model performance across all classes.</w:t>
      </w:r>
    </w:p>
    <w:p w14:paraId="66E78A8A" w14:textId="77777777" w:rsidR="00C24D1B" w:rsidRPr="00C24D1B" w:rsidRDefault="00C24D1B" w:rsidP="00C24D1B">
      <w:pPr>
        <w:numPr>
          <w:ilvl w:val="0"/>
          <w:numId w:val="20"/>
        </w:numPr>
        <w:rPr>
          <w:lang w:val="en-CA"/>
        </w:rPr>
      </w:pPr>
      <w:r w:rsidRPr="00C24D1B">
        <w:rPr>
          <w:lang w:val="en-CA"/>
        </w:rPr>
        <w:t>Handles GPU out-of-memory errors by automatically reducing batch size and retrying, making the script robust to hardware limitations.</w:t>
      </w:r>
    </w:p>
    <w:p w14:paraId="5BBACF49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7. Saving Outputs</w:t>
      </w:r>
    </w:p>
    <w:p w14:paraId="28AF06BA" w14:textId="77777777" w:rsidR="00C24D1B" w:rsidRPr="00C24D1B" w:rsidRDefault="00C24D1B" w:rsidP="00C24D1B">
      <w:pPr>
        <w:numPr>
          <w:ilvl w:val="0"/>
          <w:numId w:val="21"/>
        </w:numPr>
        <w:rPr>
          <w:lang w:val="en-CA"/>
        </w:rPr>
      </w:pPr>
      <w:r w:rsidRPr="00C24D1B">
        <w:rPr>
          <w:lang w:val="en-CA"/>
        </w:rPr>
        <w:t>Saves the trained model and tokenizer to disk for later use.</w:t>
      </w:r>
    </w:p>
    <w:p w14:paraId="5DA1D3ED" w14:textId="77777777" w:rsidR="00C24D1B" w:rsidRPr="00C24D1B" w:rsidRDefault="00C24D1B" w:rsidP="00C24D1B">
      <w:pPr>
        <w:numPr>
          <w:ilvl w:val="0"/>
          <w:numId w:val="21"/>
        </w:numPr>
        <w:rPr>
          <w:lang w:val="en-CA"/>
        </w:rPr>
      </w:pPr>
      <w:r w:rsidRPr="00C24D1B">
        <w:rPr>
          <w:lang w:val="en-CA"/>
        </w:rPr>
        <w:t>Exports a detailed classification report (per-class precision, recall, F1, and support) as a CSV file.</w:t>
      </w:r>
    </w:p>
    <w:p w14:paraId="244C1A71" w14:textId="77777777" w:rsidR="00C24D1B" w:rsidRPr="00C24D1B" w:rsidRDefault="00C24D1B" w:rsidP="00C24D1B">
      <w:pPr>
        <w:numPr>
          <w:ilvl w:val="0"/>
          <w:numId w:val="21"/>
        </w:numPr>
        <w:rPr>
          <w:lang w:val="en-CA"/>
        </w:rPr>
      </w:pPr>
      <w:r w:rsidRPr="00C24D1B">
        <w:rPr>
          <w:lang w:val="en-CA"/>
        </w:rPr>
        <w:t>Saves the confusion matrix and the mapping of class indices to class names for transparency and reproducibility.</w:t>
      </w:r>
    </w:p>
    <w:p w14:paraId="169F37BF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2C97153C">
          <v:rect id="_x0000_i1044" style="width:0;height:1.5pt" o:hralign="center" o:hrstd="t" o:hr="t" fillcolor="#a0a0a0" stroked="f"/>
        </w:pict>
      </w:r>
    </w:p>
    <w:p w14:paraId="752A53EE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Typical Usage</w:t>
      </w:r>
    </w:p>
    <w:p w14:paraId="73E2BE7B" w14:textId="77777777" w:rsidR="00C24D1B" w:rsidRPr="00C24D1B" w:rsidRDefault="00C24D1B" w:rsidP="00C24D1B">
      <w:pPr>
        <w:numPr>
          <w:ilvl w:val="0"/>
          <w:numId w:val="22"/>
        </w:numPr>
        <w:rPr>
          <w:lang w:val="en-CA"/>
        </w:rPr>
      </w:pPr>
      <w:r w:rsidRPr="00C24D1B">
        <w:rPr>
          <w:b/>
          <w:bCs/>
          <w:lang w:val="en-CA"/>
        </w:rPr>
        <w:t>Prepare Data:</w:t>
      </w:r>
      <w:r w:rsidRPr="00C24D1B">
        <w:rPr>
          <w:lang w:val="en-CA"/>
        </w:rPr>
        <w:t xml:space="preserve"> Place your labeled and cleaned data in training_data.csv.</w:t>
      </w:r>
    </w:p>
    <w:p w14:paraId="5CB2599C" w14:textId="77777777" w:rsidR="00C24D1B" w:rsidRPr="00C24D1B" w:rsidRDefault="00C24D1B" w:rsidP="00C24D1B">
      <w:pPr>
        <w:numPr>
          <w:ilvl w:val="0"/>
          <w:numId w:val="22"/>
        </w:numPr>
        <w:rPr>
          <w:lang w:val="en-CA"/>
        </w:rPr>
      </w:pPr>
      <w:r w:rsidRPr="00C24D1B">
        <w:rPr>
          <w:b/>
          <w:bCs/>
          <w:lang w:val="en-CA"/>
        </w:rPr>
        <w:t>Run the Script:</w:t>
      </w:r>
    </w:p>
    <w:p w14:paraId="4124A949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bash</w:t>
      </w:r>
    </w:p>
    <w:p w14:paraId="367F39C6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python your_script.py --model </w:t>
      </w:r>
      <w:proofErr w:type="spellStart"/>
      <w:r w:rsidRPr="00C24D1B">
        <w:rPr>
          <w:lang w:val="en-CA"/>
        </w:rPr>
        <w:t>roberta</w:t>
      </w:r>
      <w:proofErr w:type="spellEnd"/>
      <w:r w:rsidRPr="00C24D1B">
        <w:rPr>
          <w:lang w:val="en-CA"/>
        </w:rPr>
        <w:t xml:space="preserve"> --</w:t>
      </w:r>
      <w:proofErr w:type="spellStart"/>
      <w:r w:rsidRPr="00C24D1B">
        <w:rPr>
          <w:lang w:val="en-CA"/>
        </w:rPr>
        <w:t>batch_size</w:t>
      </w:r>
      <w:proofErr w:type="spellEnd"/>
      <w:r w:rsidRPr="00C24D1B">
        <w:rPr>
          <w:lang w:val="en-CA"/>
        </w:rPr>
        <w:t xml:space="preserve"> 8 --</w:t>
      </w:r>
      <w:proofErr w:type="spellStart"/>
      <w:r w:rsidRPr="00C24D1B">
        <w:rPr>
          <w:lang w:val="en-CA"/>
        </w:rPr>
        <w:t>learning_rate</w:t>
      </w:r>
      <w:proofErr w:type="spellEnd"/>
      <w:r w:rsidRPr="00C24D1B">
        <w:rPr>
          <w:lang w:val="en-CA"/>
        </w:rPr>
        <w:t xml:space="preserve"> 2e-5</w:t>
      </w:r>
    </w:p>
    <w:p w14:paraId="49D83C1E" w14:textId="77777777" w:rsidR="00C24D1B" w:rsidRPr="00C24D1B" w:rsidRDefault="00C24D1B" w:rsidP="00C24D1B">
      <w:pPr>
        <w:numPr>
          <w:ilvl w:val="1"/>
          <w:numId w:val="22"/>
        </w:numPr>
        <w:rPr>
          <w:lang w:val="en-CA"/>
        </w:rPr>
      </w:pPr>
      <w:r w:rsidRPr="00C24D1B">
        <w:rPr>
          <w:lang w:val="en-CA"/>
        </w:rPr>
        <w:t>Choose the model (</w:t>
      </w:r>
      <w:proofErr w:type="spellStart"/>
      <w:r w:rsidRPr="00C24D1B">
        <w:rPr>
          <w:lang w:val="en-CA"/>
        </w:rPr>
        <w:t>distilbert</w:t>
      </w:r>
      <w:proofErr w:type="spellEnd"/>
      <w:r w:rsidRPr="00C24D1B">
        <w:rPr>
          <w:lang w:val="en-CA"/>
        </w:rPr>
        <w:t xml:space="preserve">, </w:t>
      </w:r>
      <w:proofErr w:type="spellStart"/>
      <w:r w:rsidRPr="00C24D1B">
        <w:rPr>
          <w:lang w:val="en-CA"/>
        </w:rPr>
        <w:t>roberta</w:t>
      </w:r>
      <w:proofErr w:type="spellEnd"/>
      <w:r w:rsidRPr="00C24D1B">
        <w:rPr>
          <w:lang w:val="en-CA"/>
        </w:rPr>
        <w:t xml:space="preserve">, or </w:t>
      </w:r>
      <w:proofErr w:type="spellStart"/>
      <w:r w:rsidRPr="00C24D1B">
        <w:rPr>
          <w:lang w:val="en-CA"/>
        </w:rPr>
        <w:t>deberta</w:t>
      </w:r>
      <w:proofErr w:type="spellEnd"/>
      <w:r w:rsidRPr="00C24D1B">
        <w:rPr>
          <w:lang w:val="en-CA"/>
        </w:rPr>
        <w:t>), batch size, and optionally a learning rate.</w:t>
      </w:r>
    </w:p>
    <w:p w14:paraId="078726EA" w14:textId="77777777" w:rsidR="00C24D1B" w:rsidRPr="00C24D1B" w:rsidRDefault="00C24D1B" w:rsidP="00C24D1B">
      <w:pPr>
        <w:numPr>
          <w:ilvl w:val="0"/>
          <w:numId w:val="22"/>
        </w:numPr>
        <w:rPr>
          <w:lang w:val="en-CA"/>
        </w:rPr>
      </w:pPr>
      <w:r w:rsidRPr="00C24D1B">
        <w:rPr>
          <w:b/>
          <w:bCs/>
          <w:lang w:val="en-CA"/>
        </w:rPr>
        <w:t>Review Results:</w:t>
      </w:r>
    </w:p>
    <w:p w14:paraId="66EC9494" w14:textId="77777777" w:rsidR="00C24D1B" w:rsidRPr="00C24D1B" w:rsidRDefault="00C24D1B" w:rsidP="00C24D1B">
      <w:pPr>
        <w:numPr>
          <w:ilvl w:val="1"/>
          <w:numId w:val="22"/>
        </w:numPr>
        <w:rPr>
          <w:lang w:val="en-CA"/>
        </w:rPr>
      </w:pPr>
      <w:r w:rsidRPr="00C24D1B">
        <w:rPr>
          <w:lang w:val="en-CA"/>
        </w:rPr>
        <w:t xml:space="preserve">Find your trained model and evaluation artifacts in the output directory (e.g., </w:t>
      </w:r>
      <w:proofErr w:type="spellStart"/>
      <w:r w:rsidRPr="00C24D1B">
        <w:rPr>
          <w:lang w:val="en-CA"/>
        </w:rPr>
        <w:t>roberta_final</w:t>
      </w:r>
      <w:proofErr w:type="spellEnd"/>
      <w:r w:rsidRPr="00C24D1B">
        <w:rPr>
          <w:lang w:val="en-CA"/>
        </w:rPr>
        <w:t>/).</w:t>
      </w:r>
    </w:p>
    <w:p w14:paraId="1D0CED1A" w14:textId="77777777" w:rsidR="00C24D1B" w:rsidRPr="00C24D1B" w:rsidRDefault="00C24D1B" w:rsidP="00C24D1B">
      <w:pPr>
        <w:numPr>
          <w:ilvl w:val="1"/>
          <w:numId w:val="22"/>
        </w:numPr>
        <w:rPr>
          <w:lang w:val="en-CA"/>
        </w:rPr>
      </w:pPr>
      <w:r w:rsidRPr="00C24D1B">
        <w:rPr>
          <w:lang w:val="en-CA"/>
        </w:rPr>
        <w:t>Use the saved CSV and NPY files for further analysis or to inform downstream inference pipelines.</w:t>
      </w:r>
    </w:p>
    <w:p w14:paraId="13F0B12D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3B16708B">
          <v:rect id="_x0000_i1045" style="width:0;height:1.5pt" o:hralign="center" o:hrstd="t" o:hr="t" fillcolor="#a0a0a0" stroked="f"/>
        </w:pict>
      </w:r>
    </w:p>
    <w:p w14:paraId="13C9BDB4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Why Use This Script?</w:t>
      </w:r>
    </w:p>
    <w:p w14:paraId="3D7F5844" w14:textId="77777777" w:rsidR="00C24D1B" w:rsidRPr="00C24D1B" w:rsidRDefault="00C24D1B" w:rsidP="00C24D1B">
      <w:pPr>
        <w:numPr>
          <w:ilvl w:val="0"/>
          <w:numId w:val="23"/>
        </w:numPr>
        <w:rPr>
          <w:lang w:val="en-CA"/>
        </w:rPr>
      </w:pPr>
      <w:r w:rsidRPr="00C24D1B">
        <w:rPr>
          <w:b/>
          <w:bCs/>
          <w:lang w:val="en-CA"/>
        </w:rPr>
        <w:t>Handles Class Imbalance:</w:t>
      </w:r>
      <w:r w:rsidRPr="00C24D1B">
        <w:rPr>
          <w:lang w:val="en-CA"/>
        </w:rPr>
        <w:t xml:space="preserve"> Ensures fair training even if some models are underrepresented in your data.</w:t>
      </w:r>
    </w:p>
    <w:p w14:paraId="5969F32E" w14:textId="77777777" w:rsidR="00C24D1B" w:rsidRPr="00C24D1B" w:rsidRDefault="00C24D1B" w:rsidP="00C24D1B">
      <w:pPr>
        <w:numPr>
          <w:ilvl w:val="0"/>
          <w:numId w:val="23"/>
        </w:numPr>
        <w:rPr>
          <w:lang w:val="en-CA"/>
        </w:rPr>
      </w:pPr>
      <w:r w:rsidRPr="00C24D1B">
        <w:rPr>
          <w:b/>
          <w:bCs/>
          <w:lang w:val="en-CA"/>
        </w:rPr>
        <w:t>Automates Evaluation:</w:t>
      </w:r>
      <w:r w:rsidRPr="00C24D1B">
        <w:rPr>
          <w:lang w:val="en-CA"/>
        </w:rPr>
        <w:t xml:space="preserve"> Provides detailed metrics and artifacts to help you understand model performance.</w:t>
      </w:r>
    </w:p>
    <w:p w14:paraId="50A31AAE" w14:textId="77777777" w:rsidR="00C24D1B" w:rsidRPr="00C24D1B" w:rsidRDefault="00C24D1B" w:rsidP="00C24D1B">
      <w:pPr>
        <w:numPr>
          <w:ilvl w:val="0"/>
          <w:numId w:val="23"/>
        </w:numPr>
        <w:rPr>
          <w:lang w:val="en-CA"/>
        </w:rPr>
      </w:pPr>
      <w:r w:rsidRPr="00C24D1B">
        <w:rPr>
          <w:b/>
          <w:bCs/>
          <w:lang w:val="en-CA"/>
        </w:rPr>
        <w:t>Robust and Flexible:</w:t>
      </w:r>
      <w:r w:rsidRPr="00C24D1B">
        <w:rPr>
          <w:lang w:val="en-CA"/>
        </w:rPr>
        <w:t xml:space="preserve"> Automatically adapts to your hardware and dataset, making it suitable for a range of research or production tasks.</w:t>
      </w:r>
    </w:p>
    <w:p w14:paraId="1C435F6D" w14:textId="77777777" w:rsidR="00C24D1B" w:rsidRDefault="00C24D1B" w:rsidP="00C24D1B">
      <w:pPr>
        <w:rPr>
          <w:lang w:val="en-CA"/>
        </w:rPr>
      </w:pPr>
      <w:r w:rsidRPr="00C24D1B">
        <w:rPr>
          <w:lang w:val="en-CA"/>
        </w:rPr>
        <w:t>This script is ideal for anyone building a classifier to distinguish between outputs from different AI models, especially in research, benchmarking, or AI detection contexts.</w:t>
      </w:r>
    </w:p>
    <w:p w14:paraId="01771427" w14:textId="69E62E65" w:rsidR="00C24D1B" w:rsidRPr="00C24D1B" w:rsidRDefault="00C24D1B" w:rsidP="00C24D1B">
      <w:pPr>
        <w:rPr>
          <w:lang w:val="en-CA"/>
        </w:rPr>
      </w:pPr>
      <w:r>
        <w:rPr>
          <w:lang w:val="en-CA"/>
        </w:rPr>
        <w:t>Inference:</w:t>
      </w:r>
    </w:p>
    <w:p w14:paraId="3E94E322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 xml:space="preserve">Explanation: </w:t>
      </w:r>
      <w:proofErr w:type="spellStart"/>
      <w:r w:rsidRPr="00C24D1B">
        <w:rPr>
          <w:b/>
          <w:bCs/>
          <w:lang w:val="en-CA"/>
        </w:rPr>
        <w:t>ModelPredictor</w:t>
      </w:r>
      <w:proofErr w:type="spellEnd"/>
      <w:r w:rsidRPr="00C24D1B">
        <w:rPr>
          <w:b/>
          <w:bCs/>
          <w:lang w:val="en-CA"/>
        </w:rPr>
        <w:t xml:space="preserve"> Inference Utility</w:t>
      </w:r>
    </w:p>
    <w:p w14:paraId="70DA60A5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Overview</w:t>
      </w:r>
    </w:p>
    <w:p w14:paraId="04BA9D38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The </w:t>
      </w:r>
      <w:proofErr w:type="spellStart"/>
      <w:r w:rsidRPr="00C24D1B">
        <w:rPr>
          <w:lang w:val="en-CA"/>
        </w:rPr>
        <w:t>ModelPredictor</w:t>
      </w:r>
      <w:proofErr w:type="spellEnd"/>
      <w:r w:rsidRPr="00C24D1B">
        <w:rPr>
          <w:lang w:val="en-CA"/>
        </w:rPr>
        <w:t xml:space="preserve"> class is a Python utility designed for detecting the most likely source AI model behind a given text response using a transformer-based classifier. It loads a pre-trained model and tokenizer, validates inputs, and provides single and batch predictions, as well as top-k results for any input text.</w:t>
      </w:r>
    </w:p>
    <w:p w14:paraId="062E29D1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44FF9AD2">
          <v:rect id="_x0000_i1079" style="width:0;height:1.5pt" o:hralign="center" o:hrstd="t" o:hr="t" fillcolor="#a0a0a0" stroked="f"/>
        </w:pict>
      </w:r>
    </w:p>
    <w:p w14:paraId="3406DA71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Key Components</w:t>
      </w:r>
    </w:p>
    <w:p w14:paraId="05F6FEA4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1. Initialization</w:t>
      </w:r>
    </w:p>
    <w:p w14:paraId="6F938808" w14:textId="77777777" w:rsidR="00C24D1B" w:rsidRPr="00C24D1B" w:rsidRDefault="00C24D1B" w:rsidP="00C24D1B">
      <w:pPr>
        <w:numPr>
          <w:ilvl w:val="0"/>
          <w:numId w:val="24"/>
        </w:numPr>
        <w:rPr>
          <w:lang w:val="en-CA"/>
        </w:rPr>
      </w:pPr>
      <w:r w:rsidRPr="00C24D1B">
        <w:rPr>
          <w:b/>
          <w:bCs/>
          <w:lang w:val="en-CA"/>
        </w:rPr>
        <w:t>Model &amp; Tokenizer Loading:</w:t>
      </w:r>
      <w:r w:rsidRPr="00C24D1B">
        <w:rPr>
          <w:lang w:val="en-CA"/>
        </w:rPr>
        <w:br/>
        <w:t>Loads a transformer model and tokenizer from a specified directory (default: '</w:t>
      </w:r>
      <w:proofErr w:type="spellStart"/>
      <w:r w:rsidRPr="00C24D1B">
        <w:rPr>
          <w:lang w:val="en-CA"/>
        </w:rPr>
        <w:t>roberta_final</w:t>
      </w:r>
      <w:proofErr w:type="spellEnd"/>
      <w:r w:rsidRPr="00C24D1B">
        <w:rPr>
          <w:lang w:val="en-CA"/>
        </w:rPr>
        <w:t>'). It automatically detects whether to use GPU (CUDA) or CPU for inference.</w:t>
      </w:r>
    </w:p>
    <w:p w14:paraId="09D68C6D" w14:textId="77777777" w:rsidR="00C24D1B" w:rsidRPr="00C24D1B" w:rsidRDefault="00C24D1B" w:rsidP="00C24D1B">
      <w:pPr>
        <w:numPr>
          <w:ilvl w:val="0"/>
          <w:numId w:val="24"/>
        </w:numPr>
        <w:rPr>
          <w:lang w:val="en-CA"/>
        </w:rPr>
      </w:pPr>
      <w:r w:rsidRPr="00C24D1B">
        <w:rPr>
          <w:b/>
          <w:bCs/>
          <w:lang w:val="en-CA"/>
        </w:rPr>
        <w:t>Class Names:</w:t>
      </w:r>
      <w:r w:rsidRPr="00C24D1B">
        <w:rPr>
          <w:lang w:val="en-CA"/>
        </w:rPr>
        <w:br/>
        <w:t>Loads model class names from either a .</w:t>
      </w:r>
      <w:proofErr w:type="spellStart"/>
      <w:r w:rsidRPr="00C24D1B">
        <w:rPr>
          <w:lang w:val="en-CA"/>
        </w:rPr>
        <w:t>npy</w:t>
      </w:r>
      <w:proofErr w:type="spellEnd"/>
      <w:r w:rsidRPr="00C24D1B">
        <w:rPr>
          <w:lang w:val="en-CA"/>
        </w:rPr>
        <w:t xml:space="preserve"> or .csv file in the model directory. These names are used as prediction labels.</w:t>
      </w:r>
    </w:p>
    <w:p w14:paraId="06D5EC45" w14:textId="77777777" w:rsidR="00C24D1B" w:rsidRPr="00C24D1B" w:rsidRDefault="00C24D1B" w:rsidP="00C24D1B">
      <w:pPr>
        <w:numPr>
          <w:ilvl w:val="0"/>
          <w:numId w:val="24"/>
        </w:numPr>
        <w:rPr>
          <w:lang w:val="en-CA"/>
        </w:rPr>
      </w:pPr>
      <w:r w:rsidRPr="00C24D1B">
        <w:rPr>
          <w:b/>
          <w:bCs/>
          <w:lang w:val="en-CA"/>
        </w:rPr>
        <w:t>Max Sequence Length:</w:t>
      </w:r>
      <w:r w:rsidRPr="00C24D1B">
        <w:rPr>
          <w:lang w:val="en-CA"/>
        </w:rPr>
        <w:br/>
        <w:t>Sets the maximum number of tokens for model input (default: 512), ensuring compatibility with the model's training setup.</w:t>
      </w:r>
    </w:p>
    <w:p w14:paraId="57D5CF28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2. Input Validation</w:t>
      </w:r>
    </w:p>
    <w:p w14:paraId="4079254C" w14:textId="77777777" w:rsidR="00C24D1B" w:rsidRPr="00C24D1B" w:rsidRDefault="00C24D1B" w:rsidP="00C24D1B">
      <w:pPr>
        <w:numPr>
          <w:ilvl w:val="0"/>
          <w:numId w:val="25"/>
        </w:numPr>
        <w:rPr>
          <w:lang w:val="en-CA"/>
        </w:rPr>
      </w:pPr>
      <w:r w:rsidRPr="00C24D1B">
        <w:rPr>
          <w:b/>
          <w:bCs/>
          <w:lang w:val="en-CA"/>
        </w:rPr>
        <w:t>Type &amp; Content Check:</w:t>
      </w:r>
      <w:r w:rsidRPr="00C24D1B">
        <w:rPr>
          <w:lang w:val="en-CA"/>
        </w:rPr>
        <w:br/>
        <w:t>Ensures input is a non-empty string and not excessively long (max 10,000 characters). Raises errors for invalid inputs to prevent runtime issues.</w:t>
      </w:r>
    </w:p>
    <w:p w14:paraId="0298A071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3. Prediction Methods</w:t>
      </w:r>
    </w:p>
    <w:p w14:paraId="344FBBA2" w14:textId="77777777" w:rsidR="00C24D1B" w:rsidRPr="00C24D1B" w:rsidRDefault="00C24D1B" w:rsidP="00C24D1B">
      <w:pPr>
        <w:numPr>
          <w:ilvl w:val="0"/>
          <w:numId w:val="26"/>
        </w:numPr>
        <w:rPr>
          <w:lang w:val="en-CA"/>
        </w:rPr>
      </w:pPr>
      <w:r w:rsidRPr="00C24D1B">
        <w:rPr>
          <w:b/>
          <w:bCs/>
          <w:lang w:val="en-CA"/>
        </w:rPr>
        <w:t>Single Prediction (predict):</w:t>
      </w:r>
    </w:p>
    <w:p w14:paraId="71DE129D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Validates and tokenizes the input text.</w:t>
      </w:r>
    </w:p>
    <w:p w14:paraId="6F7CFCEE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Runs the model in inference mode (no gradients).</w:t>
      </w:r>
    </w:p>
    <w:p w14:paraId="290025E2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 xml:space="preserve">Applies </w:t>
      </w:r>
      <w:proofErr w:type="spellStart"/>
      <w:r w:rsidRPr="00C24D1B">
        <w:rPr>
          <w:lang w:val="en-CA"/>
        </w:rPr>
        <w:t>softmax</w:t>
      </w:r>
      <w:proofErr w:type="spellEnd"/>
      <w:r w:rsidRPr="00C24D1B">
        <w:rPr>
          <w:lang w:val="en-CA"/>
        </w:rPr>
        <w:t xml:space="preserve"> to output logits to get class probabilities.</w:t>
      </w:r>
    </w:p>
    <w:p w14:paraId="05BA067A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Returns:</w:t>
      </w:r>
    </w:p>
    <w:p w14:paraId="4C9732B6" w14:textId="77777777" w:rsidR="00C24D1B" w:rsidRPr="00C24D1B" w:rsidRDefault="00C24D1B" w:rsidP="00C24D1B">
      <w:pPr>
        <w:numPr>
          <w:ilvl w:val="2"/>
          <w:numId w:val="26"/>
        </w:numPr>
        <w:rPr>
          <w:lang w:val="en-CA"/>
        </w:rPr>
      </w:pPr>
      <w:r w:rsidRPr="00C24D1B">
        <w:rPr>
          <w:lang w:val="en-CA"/>
        </w:rPr>
        <w:t>The most likely model label.</w:t>
      </w:r>
    </w:p>
    <w:p w14:paraId="5F815964" w14:textId="77777777" w:rsidR="00C24D1B" w:rsidRPr="00C24D1B" w:rsidRDefault="00C24D1B" w:rsidP="00C24D1B">
      <w:pPr>
        <w:numPr>
          <w:ilvl w:val="2"/>
          <w:numId w:val="26"/>
        </w:numPr>
        <w:rPr>
          <w:lang w:val="en-CA"/>
        </w:rPr>
      </w:pPr>
      <w:r w:rsidRPr="00C24D1B">
        <w:rPr>
          <w:lang w:val="en-CA"/>
        </w:rPr>
        <w:t>The confidence score for the prediction.</w:t>
      </w:r>
    </w:p>
    <w:p w14:paraId="004F330A" w14:textId="77777777" w:rsidR="00C24D1B" w:rsidRPr="00C24D1B" w:rsidRDefault="00C24D1B" w:rsidP="00C24D1B">
      <w:pPr>
        <w:numPr>
          <w:ilvl w:val="2"/>
          <w:numId w:val="26"/>
        </w:numPr>
        <w:rPr>
          <w:lang w:val="en-CA"/>
        </w:rPr>
      </w:pPr>
      <w:r w:rsidRPr="00C24D1B">
        <w:rPr>
          <w:lang w:val="en-CA"/>
        </w:rPr>
        <w:t>A dictionary of all model scores (probabilities).</w:t>
      </w:r>
    </w:p>
    <w:p w14:paraId="7965B4B6" w14:textId="77777777" w:rsidR="00C24D1B" w:rsidRPr="00C24D1B" w:rsidRDefault="00C24D1B" w:rsidP="00C24D1B">
      <w:pPr>
        <w:numPr>
          <w:ilvl w:val="0"/>
          <w:numId w:val="26"/>
        </w:numPr>
        <w:rPr>
          <w:lang w:val="en-CA"/>
        </w:rPr>
      </w:pPr>
      <w:r w:rsidRPr="00C24D1B">
        <w:rPr>
          <w:b/>
          <w:bCs/>
          <w:lang w:val="en-CA"/>
        </w:rPr>
        <w:t>Batch Prediction (</w:t>
      </w:r>
      <w:proofErr w:type="spellStart"/>
      <w:r w:rsidRPr="00C24D1B">
        <w:rPr>
          <w:b/>
          <w:bCs/>
          <w:lang w:val="en-CA"/>
        </w:rPr>
        <w:t>predict_batch</w:t>
      </w:r>
      <w:proofErr w:type="spellEnd"/>
      <w:r w:rsidRPr="00C24D1B">
        <w:rPr>
          <w:b/>
          <w:bCs/>
          <w:lang w:val="en-CA"/>
        </w:rPr>
        <w:t>):</w:t>
      </w:r>
    </w:p>
    <w:p w14:paraId="4DD29F28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Accepts a list of texts.</w:t>
      </w:r>
    </w:p>
    <w:p w14:paraId="24309F1E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Validates and tokenizes all inputs.</w:t>
      </w:r>
    </w:p>
    <w:p w14:paraId="785516B7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Processes the batch in a single model call for efficiency.</w:t>
      </w:r>
    </w:p>
    <w:p w14:paraId="73555BFE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Returns a list of prediction dictionaries (same structure as single prediction).</w:t>
      </w:r>
    </w:p>
    <w:p w14:paraId="2CB726AC" w14:textId="77777777" w:rsidR="00C24D1B" w:rsidRPr="00C24D1B" w:rsidRDefault="00C24D1B" w:rsidP="00C24D1B">
      <w:pPr>
        <w:numPr>
          <w:ilvl w:val="0"/>
          <w:numId w:val="26"/>
        </w:numPr>
        <w:rPr>
          <w:lang w:val="en-CA"/>
        </w:rPr>
      </w:pPr>
      <w:r w:rsidRPr="00C24D1B">
        <w:rPr>
          <w:b/>
          <w:bCs/>
          <w:lang w:val="en-CA"/>
        </w:rPr>
        <w:t>Top-K Predictions (</w:t>
      </w:r>
      <w:proofErr w:type="spellStart"/>
      <w:r w:rsidRPr="00C24D1B">
        <w:rPr>
          <w:b/>
          <w:bCs/>
          <w:lang w:val="en-CA"/>
        </w:rPr>
        <w:t>top_k_predictions</w:t>
      </w:r>
      <w:proofErr w:type="spellEnd"/>
      <w:r w:rsidRPr="00C24D1B">
        <w:rPr>
          <w:b/>
          <w:bCs/>
          <w:lang w:val="en-CA"/>
        </w:rPr>
        <w:t>):</w:t>
      </w:r>
    </w:p>
    <w:p w14:paraId="095350A8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Returns the top-k most likely model labels and their confidence scores for a single text.</w:t>
      </w:r>
    </w:p>
    <w:p w14:paraId="5C49EB09" w14:textId="77777777" w:rsidR="00C24D1B" w:rsidRPr="00C24D1B" w:rsidRDefault="00C24D1B" w:rsidP="00C24D1B">
      <w:pPr>
        <w:numPr>
          <w:ilvl w:val="1"/>
          <w:numId w:val="26"/>
        </w:numPr>
        <w:rPr>
          <w:lang w:val="en-CA"/>
        </w:rPr>
      </w:pPr>
      <w:r w:rsidRPr="00C24D1B">
        <w:rPr>
          <w:lang w:val="en-CA"/>
        </w:rPr>
        <w:t>Useful for understanding the model’s uncertainty or for multi-class scenarios.</w:t>
      </w:r>
    </w:p>
    <w:p w14:paraId="1ACAA657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4. Utility Method</w:t>
      </w:r>
    </w:p>
    <w:p w14:paraId="6B5C2AEC" w14:textId="77777777" w:rsidR="00C24D1B" w:rsidRPr="00C24D1B" w:rsidRDefault="00C24D1B" w:rsidP="00C24D1B">
      <w:pPr>
        <w:numPr>
          <w:ilvl w:val="0"/>
          <w:numId w:val="27"/>
        </w:numPr>
        <w:rPr>
          <w:lang w:val="en-CA"/>
        </w:rPr>
      </w:pPr>
      <w:r w:rsidRPr="00C24D1B">
        <w:rPr>
          <w:b/>
          <w:bCs/>
          <w:lang w:val="en-CA"/>
        </w:rPr>
        <w:t>Get Class Names (</w:t>
      </w:r>
      <w:proofErr w:type="spellStart"/>
      <w:r w:rsidRPr="00C24D1B">
        <w:rPr>
          <w:b/>
          <w:bCs/>
          <w:lang w:val="en-CA"/>
        </w:rPr>
        <w:t>get_class_names</w:t>
      </w:r>
      <w:proofErr w:type="spellEnd"/>
      <w:r w:rsidRPr="00C24D1B">
        <w:rPr>
          <w:b/>
          <w:bCs/>
          <w:lang w:val="en-CA"/>
        </w:rPr>
        <w:t>):</w:t>
      </w:r>
      <w:r w:rsidRPr="00C24D1B">
        <w:rPr>
          <w:lang w:val="en-CA"/>
        </w:rPr>
        <w:br/>
        <w:t>Returns the list of model class names that the classifier can predict.</w:t>
      </w:r>
    </w:p>
    <w:p w14:paraId="49E79F56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1CE33F8F">
          <v:rect id="_x0000_i1080" style="width:0;height:1.5pt" o:hralign="center" o:hrstd="t" o:hr="t" fillcolor="#a0a0a0" stroked="f"/>
        </w:pict>
      </w:r>
    </w:p>
    <w:p w14:paraId="55D88CF8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Typical Workflow</w:t>
      </w:r>
    </w:p>
    <w:p w14:paraId="6FA4E10E" w14:textId="77777777" w:rsidR="00C24D1B" w:rsidRPr="00C24D1B" w:rsidRDefault="00C24D1B" w:rsidP="00C24D1B">
      <w:pPr>
        <w:numPr>
          <w:ilvl w:val="0"/>
          <w:numId w:val="28"/>
        </w:numPr>
        <w:rPr>
          <w:lang w:val="en-CA"/>
        </w:rPr>
      </w:pPr>
      <w:r w:rsidRPr="00C24D1B">
        <w:rPr>
          <w:b/>
          <w:bCs/>
          <w:lang w:val="en-CA"/>
        </w:rPr>
        <w:t>Instantiate the Predictor:</w:t>
      </w:r>
    </w:p>
    <w:p w14:paraId="235AC38F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6C0D06F5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predictor = </w:t>
      </w:r>
      <w:proofErr w:type="spellStart"/>
      <w:r w:rsidRPr="00C24D1B">
        <w:rPr>
          <w:lang w:val="en-CA"/>
        </w:rPr>
        <w:t>ModelPredictor</w:t>
      </w:r>
      <w:proofErr w:type="spellEnd"/>
      <w:r w:rsidRPr="00C24D1B">
        <w:rPr>
          <w:lang w:val="en-CA"/>
        </w:rPr>
        <w:t>(</w:t>
      </w:r>
      <w:proofErr w:type="spellStart"/>
      <w:r w:rsidRPr="00C24D1B">
        <w:rPr>
          <w:lang w:val="en-CA"/>
        </w:rPr>
        <w:t>model_dir</w:t>
      </w:r>
      <w:proofErr w:type="spellEnd"/>
      <w:r w:rsidRPr="00C24D1B">
        <w:rPr>
          <w:lang w:val="en-CA"/>
        </w:rPr>
        <w:t>="</w:t>
      </w:r>
      <w:proofErr w:type="spellStart"/>
      <w:r w:rsidRPr="00C24D1B">
        <w:rPr>
          <w:lang w:val="en-CA"/>
        </w:rPr>
        <w:t>roberta_final</w:t>
      </w:r>
      <w:proofErr w:type="spellEnd"/>
      <w:r w:rsidRPr="00C24D1B">
        <w:rPr>
          <w:lang w:val="en-CA"/>
        </w:rPr>
        <w:t>")</w:t>
      </w:r>
    </w:p>
    <w:p w14:paraId="4AD0E62E" w14:textId="77777777" w:rsidR="00C24D1B" w:rsidRPr="00C24D1B" w:rsidRDefault="00C24D1B" w:rsidP="00C24D1B">
      <w:pPr>
        <w:numPr>
          <w:ilvl w:val="0"/>
          <w:numId w:val="28"/>
        </w:numPr>
        <w:rPr>
          <w:lang w:val="en-CA"/>
        </w:rPr>
      </w:pPr>
      <w:r w:rsidRPr="00C24D1B">
        <w:rPr>
          <w:b/>
          <w:bCs/>
          <w:lang w:val="en-CA"/>
        </w:rPr>
        <w:t>Single Prediction:</w:t>
      </w:r>
    </w:p>
    <w:p w14:paraId="4B1B523F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722F0510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result = </w:t>
      </w:r>
      <w:proofErr w:type="spellStart"/>
      <w:r w:rsidRPr="00C24D1B">
        <w:rPr>
          <w:lang w:val="en-CA"/>
        </w:rPr>
        <w:t>predictor.predict</w:t>
      </w:r>
      <w:proofErr w:type="spellEnd"/>
      <w:r w:rsidRPr="00C24D1B">
        <w:rPr>
          <w:lang w:val="en-CA"/>
        </w:rPr>
        <w:t>("Sample AI-generated text.")</w:t>
      </w:r>
    </w:p>
    <w:p w14:paraId="10E23046" w14:textId="77777777" w:rsidR="00C24D1B" w:rsidRPr="00C24D1B" w:rsidRDefault="00C24D1B" w:rsidP="00C24D1B">
      <w:pPr>
        <w:numPr>
          <w:ilvl w:val="0"/>
          <w:numId w:val="28"/>
        </w:numPr>
        <w:rPr>
          <w:lang w:val="en-CA"/>
        </w:rPr>
      </w:pPr>
      <w:r w:rsidRPr="00C24D1B">
        <w:rPr>
          <w:b/>
          <w:bCs/>
          <w:lang w:val="en-CA"/>
        </w:rPr>
        <w:t>Batch Prediction:</w:t>
      </w:r>
    </w:p>
    <w:p w14:paraId="5062B1D7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754D58B9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results = </w:t>
      </w:r>
      <w:proofErr w:type="spellStart"/>
      <w:r w:rsidRPr="00C24D1B">
        <w:rPr>
          <w:lang w:val="en-CA"/>
        </w:rPr>
        <w:t>predictor.predict_batch</w:t>
      </w:r>
      <w:proofErr w:type="spellEnd"/>
      <w:r w:rsidRPr="00C24D1B">
        <w:rPr>
          <w:lang w:val="en-CA"/>
        </w:rPr>
        <w:t>(["Text 1", "Text 2", ...])</w:t>
      </w:r>
    </w:p>
    <w:p w14:paraId="3351A652" w14:textId="77777777" w:rsidR="00C24D1B" w:rsidRPr="00C24D1B" w:rsidRDefault="00C24D1B" w:rsidP="00C24D1B">
      <w:pPr>
        <w:numPr>
          <w:ilvl w:val="0"/>
          <w:numId w:val="28"/>
        </w:numPr>
        <w:rPr>
          <w:lang w:val="en-CA"/>
        </w:rPr>
      </w:pPr>
      <w:r w:rsidRPr="00C24D1B">
        <w:rPr>
          <w:b/>
          <w:bCs/>
          <w:lang w:val="en-CA"/>
        </w:rPr>
        <w:t>Top-K Results:</w:t>
      </w:r>
    </w:p>
    <w:p w14:paraId="5E666E08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1A98055F" w14:textId="77777777" w:rsidR="00C24D1B" w:rsidRPr="00C24D1B" w:rsidRDefault="00C24D1B" w:rsidP="00C24D1B">
      <w:pPr>
        <w:rPr>
          <w:lang w:val="en-CA"/>
        </w:rPr>
      </w:pPr>
      <w:proofErr w:type="spellStart"/>
      <w:r w:rsidRPr="00C24D1B">
        <w:rPr>
          <w:lang w:val="en-CA"/>
        </w:rPr>
        <w:t>top_k</w:t>
      </w:r>
      <w:proofErr w:type="spellEnd"/>
      <w:r w:rsidRPr="00C24D1B">
        <w:rPr>
          <w:lang w:val="en-CA"/>
        </w:rPr>
        <w:t xml:space="preserve"> = </w:t>
      </w:r>
      <w:proofErr w:type="spellStart"/>
      <w:r w:rsidRPr="00C24D1B">
        <w:rPr>
          <w:lang w:val="en-CA"/>
        </w:rPr>
        <w:t>predictor.top_k_predictions</w:t>
      </w:r>
      <w:proofErr w:type="spellEnd"/>
      <w:r w:rsidRPr="00C24D1B">
        <w:rPr>
          <w:lang w:val="en-CA"/>
        </w:rPr>
        <w:t>("Sample text", k=3)</w:t>
      </w:r>
    </w:p>
    <w:p w14:paraId="5512C688" w14:textId="77777777" w:rsidR="00C24D1B" w:rsidRPr="00C24D1B" w:rsidRDefault="00C24D1B" w:rsidP="00C24D1B">
      <w:pPr>
        <w:numPr>
          <w:ilvl w:val="0"/>
          <w:numId w:val="28"/>
        </w:numPr>
        <w:rPr>
          <w:lang w:val="en-CA"/>
        </w:rPr>
      </w:pPr>
      <w:r w:rsidRPr="00C24D1B">
        <w:rPr>
          <w:b/>
          <w:bCs/>
          <w:lang w:val="en-CA"/>
        </w:rPr>
        <w:t>Class Names:</w:t>
      </w:r>
    </w:p>
    <w:p w14:paraId="4C573203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4826786D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labels = </w:t>
      </w:r>
      <w:proofErr w:type="spellStart"/>
      <w:r w:rsidRPr="00C24D1B">
        <w:rPr>
          <w:lang w:val="en-CA"/>
        </w:rPr>
        <w:t>predictor.get_class_names</w:t>
      </w:r>
      <w:proofErr w:type="spellEnd"/>
      <w:r w:rsidRPr="00C24D1B">
        <w:rPr>
          <w:lang w:val="en-CA"/>
        </w:rPr>
        <w:t>()</w:t>
      </w:r>
    </w:p>
    <w:p w14:paraId="06E6D78D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550A1F8C">
          <v:rect id="_x0000_i1081" style="width:0;height:1.5pt" o:hralign="center" o:hrstd="t" o:hr="t" fillcolor="#a0a0a0" stroked="f"/>
        </w:pict>
      </w:r>
    </w:p>
    <w:p w14:paraId="60E7E98D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Why Use This Utility?</w:t>
      </w:r>
    </w:p>
    <w:p w14:paraId="3BF7C24E" w14:textId="77777777" w:rsidR="00C24D1B" w:rsidRPr="00C24D1B" w:rsidRDefault="00C24D1B" w:rsidP="00C24D1B">
      <w:pPr>
        <w:numPr>
          <w:ilvl w:val="0"/>
          <w:numId w:val="29"/>
        </w:numPr>
        <w:rPr>
          <w:lang w:val="en-CA"/>
        </w:rPr>
      </w:pPr>
      <w:r w:rsidRPr="00C24D1B">
        <w:rPr>
          <w:b/>
          <w:bCs/>
          <w:lang w:val="en-CA"/>
        </w:rPr>
        <w:t>Fast &amp; Flexible:</w:t>
      </w:r>
      <w:r w:rsidRPr="00C24D1B">
        <w:rPr>
          <w:lang w:val="en-CA"/>
        </w:rPr>
        <w:t xml:space="preserve"> Handles both single and batch inference efficiently.</w:t>
      </w:r>
    </w:p>
    <w:p w14:paraId="2AE5FC62" w14:textId="77777777" w:rsidR="00C24D1B" w:rsidRPr="00C24D1B" w:rsidRDefault="00C24D1B" w:rsidP="00C24D1B">
      <w:pPr>
        <w:numPr>
          <w:ilvl w:val="0"/>
          <w:numId w:val="29"/>
        </w:numPr>
        <w:rPr>
          <w:lang w:val="en-CA"/>
        </w:rPr>
      </w:pPr>
      <w:r w:rsidRPr="00C24D1B">
        <w:rPr>
          <w:b/>
          <w:bCs/>
          <w:lang w:val="en-CA"/>
        </w:rPr>
        <w:t>Robust Validation:</w:t>
      </w:r>
      <w:r w:rsidRPr="00C24D1B">
        <w:rPr>
          <w:lang w:val="en-CA"/>
        </w:rPr>
        <w:t xml:space="preserve"> Prevents invalid or problematic inputs from causing errors.</w:t>
      </w:r>
    </w:p>
    <w:p w14:paraId="54101178" w14:textId="77777777" w:rsidR="00C24D1B" w:rsidRPr="00C24D1B" w:rsidRDefault="00C24D1B" w:rsidP="00C24D1B">
      <w:pPr>
        <w:numPr>
          <w:ilvl w:val="0"/>
          <w:numId w:val="29"/>
        </w:numPr>
        <w:rPr>
          <w:lang w:val="en-CA"/>
        </w:rPr>
      </w:pPr>
      <w:r w:rsidRPr="00C24D1B">
        <w:rPr>
          <w:b/>
          <w:bCs/>
          <w:lang w:val="en-CA"/>
        </w:rPr>
        <w:t>Comprehensive Output:</w:t>
      </w:r>
      <w:r w:rsidRPr="00C24D1B">
        <w:rPr>
          <w:lang w:val="en-CA"/>
        </w:rPr>
        <w:t xml:space="preserve"> Provides full probability distributions, not just the top class.</w:t>
      </w:r>
    </w:p>
    <w:p w14:paraId="077B0895" w14:textId="77777777" w:rsidR="00C24D1B" w:rsidRPr="00C24D1B" w:rsidRDefault="00C24D1B" w:rsidP="00C24D1B">
      <w:pPr>
        <w:numPr>
          <w:ilvl w:val="0"/>
          <w:numId w:val="29"/>
        </w:numPr>
        <w:rPr>
          <w:lang w:val="en-CA"/>
        </w:rPr>
      </w:pPr>
      <w:r w:rsidRPr="00C24D1B">
        <w:rPr>
          <w:b/>
          <w:bCs/>
          <w:lang w:val="en-CA"/>
        </w:rPr>
        <w:t>Easy Integration:</w:t>
      </w:r>
      <w:r w:rsidRPr="00C24D1B">
        <w:rPr>
          <w:lang w:val="en-CA"/>
        </w:rPr>
        <w:t xml:space="preserve"> Designed for plug-and-play use in larger AI detection or analytics pipelines.</w:t>
      </w:r>
    </w:p>
    <w:p w14:paraId="1604E365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00692C75">
          <v:rect id="_x0000_i1082" style="width:0;height:1.5pt" o:hralign="center" o:hrstd="t" o:hr="t" fillcolor="#a0a0a0" stroked="f"/>
        </w:pict>
      </w:r>
    </w:p>
    <w:p w14:paraId="5494540F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Notes</w:t>
      </w:r>
    </w:p>
    <w:p w14:paraId="5969B065" w14:textId="77777777" w:rsidR="00C24D1B" w:rsidRPr="00C24D1B" w:rsidRDefault="00C24D1B" w:rsidP="00C24D1B">
      <w:pPr>
        <w:numPr>
          <w:ilvl w:val="0"/>
          <w:numId w:val="30"/>
        </w:numPr>
        <w:rPr>
          <w:lang w:val="en-CA"/>
        </w:rPr>
      </w:pPr>
      <w:r w:rsidRPr="00C24D1B">
        <w:rPr>
          <w:lang w:val="en-CA"/>
        </w:rPr>
        <w:t>Ensure the model directory contains the correct .</w:t>
      </w:r>
      <w:proofErr w:type="spellStart"/>
      <w:r w:rsidRPr="00C24D1B">
        <w:rPr>
          <w:lang w:val="en-CA"/>
        </w:rPr>
        <w:t>npy</w:t>
      </w:r>
      <w:proofErr w:type="spellEnd"/>
      <w:r w:rsidRPr="00C24D1B">
        <w:rPr>
          <w:lang w:val="en-CA"/>
        </w:rPr>
        <w:t xml:space="preserve"> or .csv file for class names.</w:t>
      </w:r>
    </w:p>
    <w:p w14:paraId="46A0F094" w14:textId="77777777" w:rsidR="00C24D1B" w:rsidRPr="00C24D1B" w:rsidRDefault="00C24D1B" w:rsidP="00C24D1B">
      <w:pPr>
        <w:numPr>
          <w:ilvl w:val="0"/>
          <w:numId w:val="30"/>
        </w:numPr>
        <w:rPr>
          <w:lang w:val="en-CA"/>
        </w:rPr>
      </w:pPr>
      <w:r w:rsidRPr="00C24D1B">
        <w:rPr>
          <w:lang w:val="en-CA"/>
        </w:rPr>
        <w:t>The utility assumes the model was trained on the same class label set as provided in the directory.</w:t>
      </w:r>
    </w:p>
    <w:p w14:paraId="273A2819" w14:textId="77777777" w:rsidR="00C24D1B" w:rsidRPr="00C24D1B" w:rsidRDefault="00C24D1B" w:rsidP="00C24D1B">
      <w:pPr>
        <w:numPr>
          <w:ilvl w:val="0"/>
          <w:numId w:val="30"/>
        </w:numPr>
        <w:rPr>
          <w:lang w:val="en-CA"/>
        </w:rPr>
      </w:pPr>
      <w:r w:rsidRPr="00C24D1B">
        <w:rPr>
          <w:lang w:val="en-CA"/>
        </w:rPr>
        <w:t>For best performance, use a compatible GPU if available.</w:t>
      </w:r>
    </w:p>
    <w:p w14:paraId="7D2101BF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5DDB3BE0">
          <v:rect id="_x0000_i1083" style="width:0;height:1.5pt" o:hralign="center" o:hrstd="t" o:hr="t" fillcolor="#a0a0a0" stroked="f"/>
        </w:pict>
      </w:r>
    </w:p>
    <w:p w14:paraId="764D0534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This explanation should help you understand how the </w:t>
      </w:r>
      <w:proofErr w:type="spellStart"/>
      <w:r w:rsidRPr="00C24D1B">
        <w:rPr>
          <w:lang w:val="en-CA"/>
        </w:rPr>
        <w:t>ModelPredictor</w:t>
      </w:r>
      <w:proofErr w:type="spellEnd"/>
      <w:r w:rsidRPr="00C24D1B">
        <w:rPr>
          <w:lang w:val="en-CA"/>
        </w:rPr>
        <w:t xml:space="preserve"> class works and how to use it effectively in your AI model detection projects.</w:t>
      </w:r>
    </w:p>
    <w:p w14:paraId="65187F74" w14:textId="332F4070" w:rsidR="00577D19" w:rsidRDefault="00C24D1B" w:rsidP="00C24D1B">
      <w:proofErr w:type="spellStart"/>
      <w:r>
        <w:t>Provider_config</w:t>
      </w:r>
      <w:proofErr w:type="spellEnd"/>
      <w:r>
        <w:t>:</w:t>
      </w:r>
      <w:r>
        <w:br/>
      </w:r>
    </w:p>
    <w:p w14:paraId="71DBCF7F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Explanation: provider_config.py – AI Provider Configuration Utility</w:t>
      </w:r>
    </w:p>
    <w:p w14:paraId="18B43C51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Overview</w:t>
      </w:r>
    </w:p>
    <w:p w14:paraId="557AA898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The provider_config.py module defines a standardized configuration dictionary for interacting with various AI model APIs, such as OpenAI's GPT series and Anthropic's Claude. It provides a unified way to format requests, set headers, extract responses, and handle both callable and non-callable (offline) providers in your application</w:t>
      </w:r>
      <w:hyperlink r:id="rId6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5DA2BFC2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2A7C3C71">
          <v:rect id="_x0000_i1125" style="width:0;height:1.5pt" o:hralign="center" o:hrstd="t" o:hr="t" fillcolor="#a0a0a0" stroked="f"/>
        </w:pict>
      </w:r>
    </w:p>
    <w:p w14:paraId="47A36EEF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Key Components</w:t>
      </w:r>
    </w:p>
    <w:p w14:paraId="63E3B185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1. AI_PROVIDER_CONFIG Dictionary</w:t>
      </w:r>
    </w:p>
    <w:p w14:paraId="311E2E55" w14:textId="77777777" w:rsidR="00C24D1B" w:rsidRPr="00C24D1B" w:rsidRDefault="00C24D1B" w:rsidP="00C24D1B">
      <w:pPr>
        <w:numPr>
          <w:ilvl w:val="0"/>
          <w:numId w:val="31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br/>
        <w:t>Stores configuration for each supported AI provider/model as a nested dictionary.</w:t>
      </w:r>
    </w:p>
    <w:p w14:paraId="6DE445BF" w14:textId="77777777" w:rsidR="00C24D1B" w:rsidRPr="00C24D1B" w:rsidRDefault="00C24D1B" w:rsidP="00C24D1B">
      <w:pPr>
        <w:numPr>
          <w:ilvl w:val="0"/>
          <w:numId w:val="31"/>
        </w:numPr>
        <w:rPr>
          <w:lang w:val="en-CA"/>
        </w:rPr>
      </w:pPr>
      <w:r w:rsidRPr="00C24D1B">
        <w:rPr>
          <w:b/>
          <w:bCs/>
          <w:lang w:val="en-CA"/>
        </w:rPr>
        <w:t>Contents for Each Provider:</w:t>
      </w:r>
    </w:p>
    <w:p w14:paraId="6954AC8A" w14:textId="77777777" w:rsidR="00C24D1B" w:rsidRPr="00C24D1B" w:rsidRDefault="00C24D1B" w:rsidP="00C24D1B">
      <w:pPr>
        <w:numPr>
          <w:ilvl w:val="1"/>
          <w:numId w:val="31"/>
        </w:numPr>
        <w:rPr>
          <w:lang w:val="en-CA"/>
        </w:rPr>
      </w:pPr>
      <w:r w:rsidRPr="00C24D1B">
        <w:rPr>
          <w:lang w:val="en-CA"/>
        </w:rPr>
        <w:t>url: The API endpoint for the provider (or None if not available).</w:t>
      </w:r>
    </w:p>
    <w:p w14:paraId="706C2995" w14:textId="77777777" w:rsidR="00C24D1B" w:rsidRPr="00C24D1B" w:rsidRDefault="00C24D1B" w:rsidP="00C24D1B">
      <w:pPr>
        <w:numPr>
          <w:ilvl w:val="1"/>
          <w:numId w:val="31"/>
        </w:numPr>
        <w:rPr>
          <w:lang w:val="en-CA"/>
        </w:rPr>
      </w:pPr>
      <w:r w:rsidRPr="00C24D1B">
        <w:rPr>
          <w:lang w:val="en-CA"/>
        </w:rPr>
        <w:t>headers: A function that returns the required HTTP headers, typically for API authentication.</w:t>
      </w:r>
    </w:p>
    <w:p w14:paraId="00843836" w14:textId="77777777" w:rsidR="00C24D1B" w:rsidRPr="00C24D1B" w:rsidRDefault="00C24D1B" w:rsidP="00C24D1B">
      <w:pPr>
        <w:numPr>
          <w:ilvl w:val="1"/>
          <w:numId w:val="31"/>
        </w:numPr>
        <w:rPr>
          <w:lang w:val="en-CA"/>
        </w:rPr>
      </w:pPr>
      <w:proofErr w:type="spellStart"/>
      <w:r w:rsidRPr="00C24D1B">
        <w:rPr>
          <w:lang w:val="en-CA"/>
        </w:rPr>
        <w:t>format_request</w:t>
      </w:r>
      <w:proofErr w:type="spellEnd"/>
      <w:r w:rsidRPr="00C24D1B">
        <w:rPr>
          <w:lang w:val="en-CA"/>
        </w:rPr>
        <w:t>: A function that creates the correct request payload given a prompt.</w:t>
      </w:r>
    </w:p>
    <w:p w14:paraId="6B6D257D" w14:textId="77777777" w:rsidR="00C24D1B" w:rsidRPr="00C24D1B" w:rsidRDefault="00C24D1B" w:rsidP="00C24D1B">
      <w:pPr>
        <w:numPr>
          <w:ilvl w:val="1"/>
          <w:numId w:val="31"/>
        </w:numPr>
        <w:rPr>
          <w:lang w:val="en-CA"/>
        </w:rPr>
      </w:pPr>
      <w:proofErr w:type="spellStart"/>
      <w:r w:rsidRPr="00C24D1B">
        <w:rPr>
          <w:lang w:val="en-CA"/>
        </w:rPr>
        <w:t>extract_response</w:t>
      </w:r>
      <w:proofErr w:type="spellEnd"/>
      <w:r w:rsidRPr="00C24D1B">
        <w:rPr>
          <w:lang w:val="en-CA"/>
        </w:rPr>
        <w:t>: A function that extracts the model's text response from the raw API output.</w:t>
      </w:r>
    </w:p>
    <w:p w14:paraId="55441D41" w14:textId="77777777" w:rsidR="00C24D1B" w:rsidRPr="00C24D1B" w:rsidRDefault="00C24D1B" w:rsidP="00C24D1B">
      <w:pPr>
        <w:numPr>
          <w:ilvl w:val="1"/>
          <w:numId w:val="31"/>
        </w:numPr>
        <w:rPr>
          <w:lang w:val="en-CA"/>
        </w:rPr>
      </w:pPr>
      <w:proofErr w:type="spellStart"/>
      <w:r w:rsidRPr="00C24D1B">
        <w:rPr>
          <w:lang w:val="en-CA"/>
        </w:rPr>
        <w:t>class_name</w:t>
      </w:r>
      <w:proofErr w:type="spellEnd"/>
      <w:r w:rsidRPr="00C24D1B">
        <w:rPr>
          <w:lang w:val="en-CA"/>
        </w:rPr>
        <w:t xml:space="preserve"> and family: Standardized names for downstream use (e.g., for classification or analytics).</w:t>
      </w:r>
    </w:p>
    <w:p w14:paraId="31231AC2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Example Entry: OpenAI GPT-3.5 Turbo</w:t>
      </w:r>
    </w:p>
    <w:p w14:paraId="2AC65DA5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17033C44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"openai-gpt-3.5-turbo": {</w:t>
      </w:r>
    </w:p>
    <w:p w14:paraId="722BAE74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"</w:t>
      </w:r>
      <w:proofErr w:type="spellStart"/>
      <w:r w:rsidRPr="00C24D1B">
        <w:rPr>
          <w:lang w:val="en-CA"/>
        </w:rPr>
        <w:t>url</w:t>
      </w:r>
      <w:proofErr w:type="spellEnd"/>
      <w:r w:rsidRPr="00C24D1B">
        <w:rPr>
          <w:lang w:val="en-CA"/>
        </w:rPr>
        <w:t>": "https://api.openai.com/v1/chat/completions",</w:t>
      </w:r>
    </w:p>
    <w:p w14:paraId="10D0895C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"headers": </w:t>
      </w:r>
      <w:r w:rsidRPr="00C24D1B">
        <w:rPr>
          <w:b/>
          <w:bCs/>
          <w:lang w:val="en-CA"/>
        </w:rPr>
        <w:t>lambda</w:t>
      </w:r>
      <w:r w:rsidRPr="00C24D1B">
        <w:rPr>
          <w:lang w:val="en-CA"/>
        </w:rPr>
        <w:t xml:space="preserve"> key: {"Authorization": </w:t>
      </w:r>
      <w:proofErr w:type="spellStart"/>
      <w:r w:rsidRPr="00C24D1B">
        <w:rPr>
          <w:lang w:val="en-CA"/>
        </w:rPr>
        <w:t>f"Bearer</w:t>
      </w:r>
      <w:proofErr w:type="spellEnd"/>
      <w:r w:rsidRPr="00C24D1B">
        <w:rPr>
          <w:lang w:val="en-CA"/>
        </w:rPr>
        <w:t xml:space="preserve"> {key}"},</w:t>
      </w:r>
    </w:p>
    <w:p w14:paraId="2B325395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"</w:t>
      </w:r>
      <w:proofErr w:type="spellStart"/>
      <w:r w:rsidRPr="00C24D1B">
        <w:rPr>
          <w:lang w:val="en-CA"/>
        </w:rPr>
        <w:t>format_request</w:t>
      </w:r>
      <w:proofErr w:type="spellEnd"/>
      <w:r w:rsidRPr="00C24D1B">
        <w:rPr>
          <w:lang w:val="en-CA"/>
        </w:rPr>
        <w:t xml:space="preserve">": </w:t>
      </w:r>
      <w:r w:rsidRPr="00C24D1B">
        <w:rPr>
          <w:b/>
          <w:bCs/>
          <w:lang w:val="en-CA"/>
        </w:rPr>
        <w:t>lambda</w:t>
      </w:r>
      <w:r w:rsidRPr="00C24D1B">
        <w:rPr>
          <w:lang w:val="en-CA"/>
        </w:rPr>
        <w:t xml:space="preserve"> prompt: {</w:t>
      </w:r>
    </w:p>
    <w:p w14:paraId="44BD47B5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    "model": "gpt-3.5-turbo",</w:t>
      </w:r>
    </w:p>
    <w:p w14:paraId="2C74B6A8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    "messages": [{"role": "user", "content": prompt}],</w:t>
      </w:r>
    </w:p>
    <w:p w14:paraId="149024F3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    "</w:t>
      </w:r>
      <w:proofErr w:type="spellStart"/>
      <w:r w:rsidRPr="00C24D1B">
        <w:rPr>
          <w:lang w:val="en-CA"/>
        </w:rPr>
        <w:t>max_tokens</w:t>
      </w:r>
      <w:proofErr w:type="spellEnd"/>
      <w:r w:rsidRPr="00C24D1B">
        <w:rPr>
          <w:lang w:val="en-CA"/>
        </w:rPr>
        <w:t>": 256,</w:t>
      </w:r>
    </w:p>
    <w:p w14:paraId="78E6308D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    "temperature": 0.8,</w:t>
      </w:r>
    </w:p>
    <w:p w14:paraId="31E18CDB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},</w:t>
      </w:r>
    </w:p>
    <w:p w14:paraId="34E57C4F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"</w:t>
      </w:r>
      <w:proofErr w:type="spellStart"/>
      <w:r w:rsidRPr="00C24D1B">
        <w:rPr>
          <w:lang w:val="en-CA"/>
        </w:rPr>
        <w:t>extract_response</w:t>
      </w:r>
      <w:proofErr w:type="spellEnd"/>
      <w:r w:rsidRPr="00C24D1B">
        <w:rPr>
          <w:lang w:val="en-CA"/>
        </w:rPr>
        <w:t xml:space="preserve">": </w:t>
      </w:r>
      <w:r w:rsidRPr="00C24D1B">
        <w:rPr>
          <w:b/>
          <w:bCs/>
          <w:lang w:val="en-CA"/>
        </w:rPr>
        <w:t>lambda</w:t>
      </w:r>
      <w:r w:rsidRPr="00C24D1B">
        <w:rPr>
          <w:lang w:val="en-CA"/>
        </w:rPr>
        <w:t xml:space="preserve"> data: data["choices"][0]["message"]["content"],</w:t>
      </w:r>
    </w:p>
    <w:p w14:paraId="62DEB8DD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"</w:t>
      </w:r>
      <w:proofErr w:type="spellStart"/>
      <w:r w:rsidRPr="00C24D1B">
        <w:rPr>
          <w:lang w:val="en-CA"/>
        </w:rPr>
        <w:t>class_name</w:t>
      </w:r>
      <w:proofErr w:type="spellEnd"/>
      <w:r w:rsidRPr="00C24D1B">
        <w:rPr>
          <w:lang w:val="en-CA"/>
        </w:rPr>
        <w:t>": "gpt-3.5-turbo",</w:t>
      </w:r>
    </w:p>
    <w:p w14:paraId="1566F225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    "family": "gpt-3.5-family"</w:t>
      </w:r>
    </w:p>
    <w:p w14:paraId="29643296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}</w:t>
      </w:r>
    </w:p>
    <w:p w14:paraId="03F5605D" w14:textId="77777777" w:rsidR="00C24D1B" w:rsidRPr="00C24D1B" w:rsidRDefault="00C24D1B" w:rsidP="00C24D1B">
      <w:pPr>
        <w:numPr>
          <w:ilvl w:val="0"/>
          <w:numId w:val="32"/>
        </w:numPr>
        <w:rPr>
          <w:lang w:val="en-CA"/>
        </w:rPr>
      </w:pPr>
      <w:r w:rsidRPr="00C24D1B">
        <w:rPr>
          <w:lang w:val="en-CA"/>
        </w:rPr>
        <w:t>This entry enables automated, consistent requests and parsing for GPT-3.5 Turbo</w:t>
      </w:r>
      <w:hyperlink r:id="rId7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777E8847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Placeholder Entries</w:t>
      </w:r>
    </w:p>
    <w:p w14:paraId="4C3F0A59" w14:textId="77777777" w:rsidR="00C24D1B" w:rsidRPr="00C24D1B" w:rsidRDefault="00C24D1B" w:rsidP="00C24D1B">
      <w:pPr>
        <w:numPr>
          <w:ilvl w:val="0"/>
          <w:numId w:val="33"/>
        </w:numPr>
        <w:rPr>
          <w:lang w:val="en-CA"/>
        </w:rPr>
      </w:pPr>
      <w:r w:rsidRPr="00C24D1B">
        <w:rPr>
          <w:lang w:val="en-CA"/>
        </w:rPr>
        <w:t xml:space="preserve">For providers like Meta Llama and Mistral (which lack public APIs as of June 2025), the </w:t>
      </w:r>
      <w:proofErr w:type="spellStart"/>
      <w:r w:rsidRPr="00C24D1B">
        <w:rPr>
          <w:lang w:val="en-CA"/>
        </w:rPr>
        <w:t>url</w:t>
      </w:r>
      <w:proofErr w:type="spellEnd"/>
      <w:r w:rsidRPr="00C24D1B">
        <w:rPr>
          <w:lang w:val="en-CA"/>
        </w:rPr>
        <w:t xml:space="preserve"> is set to None, and other fields are placeholders. This signals that these models are only available for offline or simulated detection, not live API calls</w:t>
      </w:r>
      <w:hyperlink r:id="rId8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297CCA3B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7B278E5E">
          <v:rect id="_x0000_i1126" style="width:0;height:1.5pt" o:hralign="center" o:hrstd="t" o:hr="t" fillcolor="#a0a0a0" stroked="f"/>
        </w:pict>
      </w:r>
    </w:p>
    <w:p w14:paraId="3367015E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 xml:space="preserve">2. </w:t>
      </w:r>
      <w:proofErr w:type="spellStart"/>
      <w:r w:rsidRPr="00C24D1B">
        <w:rPr>
          <w:b/>
          <w:bCs/>
          <w:lang w:val="en-CA"/>
        </w:rPr>
        <w:t>get_provider_config</w:t>
      </w:r>
      <w:proofErr w:type="spellEnd"/>
      <w:r w:rsidRPr="00C24D1B">
        <w:rPr>
          <w:b/>
          <w:bCs/>
          <w:lang w:val="en-CA"/>
        </w:rPr>
        <w:t xml:space="preserve"> Function</w:t>
      </w:r>
    </w:p>
    <w:p w14:paraId="11AC3503" w14:textId="77777777" w:rsidR="00C24D1B" w:rsidRPr="00C24D1B" w:rsidRDefault="00C24D1B" w:rsidP="00C24D1B">
      <w:pPr>
        <w:numPr>
          <w:ilvl w:val="0"/>
          <w:numId w:val="34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br/>
        <w:t>Retrieves the configuration for a given provider name.</w:t>
      </w:r>
    </w:p>
    <w:p w14:paraId="167A80F8" w14:textId="77777777" w:rsidR="00C24D1B" w:rsidRPr="00C24D1B" w:rsidRDefault="00C24D1B" w:rsidP="00C24D1B">
      <w:pPr>
        <w:numPr>
          <w:ilvl w:val="0"/>
          <w:numId w:val="34"/>
        </w:numPr>
        <w:rPr>
          <w:lang w:val="en-CA"/>
        </w:rPr>
      </w:pPr>
      <w:r w:rsidRPr="00C24D1B">
        <w:rPr>
          <w:b/>
          <w:bCs/>
          <w:lang w:val="en-CA"/>
        </w:rPr>
        <w:t>Behavior:</w:t>
      </w:r>
    </w:p>
    <w:p w14:paraId="74B26B81" w14:textId="77777777" w:rsidR="00C24D1B" w:rsidRPr="00C24D1B" w:rsidRDefault="00C24D1B" w:rsidP="00C24D1B">
      <w:pPr>
        <w:numPr>
          <w:ilvl w:val="1"/>
          <w:numId w:val="34"/>
        </w:numPr>
        <w:rPr>
          <w:lang w:val="en-CA"/>
        </w:rPr>
      </w:pPr>
      <w:r w:rsidRPr="00C24D1B">
        <w:rPr>
          <w:lang w:val="en-CA"/>
        </w:rPr>
        <w:t xml:space="preserve">If the provider is not found or not callable (i.e., </w:t>
      </w:r>
      <w:proofErr w:type="spellStart"/>
      <w:r w:rsidRPr="00C24D1B">
        <w:rPr>
          <w:lang w:val="en-CA"/>
        </w:rPr>
        <w:t>url</w:t>
      </w:r>
      <w:proofErr w:type="spellEnd"/>
      <w:r w:rsidRPr="00C24D1B">
        <w:rPr>
          <w:lang w:val="en-CA"/>
        </w:rPr>
        <w:t xml:space="preserve"> is None), it raises a clear error message.</w:t>
      </w:r>
    </w:p>
    <w:p w14:paraId="7BD323A7" w14:textId="77777777" w:rsidR="00C24D1B" w:rsidRPr="00C24D1B" w:rsidRDefault="00C24D1B" w:rsidP="00C24D1B">
      <w:pPr>
        <w:numPr>
          <w:ilvl w:val="1"/>
          <w:numId w:val="34"/>
        </w:numPr>
        <w:rPr>
          <w:lang w:val="en-CA"/>
        </w:rPr>
      </w:pPr>
      <w:r w:rsidRPr="00C24D1B">
        <w:rPr>
          <w:lang w:val="en-CA"/>
        </w:rPr>
        <w:t>Otherwise, it returns the configuration dictionary for use in making API calls or formatting requests</w:t>
      </w:r>
      <w:hyperlink r:id="rId9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6E0BBE2B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378DABC1">
          <v:rect id="_x0000_i1127" style="width:0;height:1.5pt" o:hralign="center" o:hrstd="t" o:hr="t" fillcolor="#a0a0a0" stroked="f"/>
        </w:pict>
      </w:r>
    </w:p>
    <w:p w14:paraId="538B653E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Usage Example</w:t>
      </w:r>
    </w:p>
    <w:p w14:paraId="25B7CB79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1705B388" w14:textId="77777777" w:rsidR="00C24D1B" w:rsidRPr="00C24D1B" w:rsidRDefault="00C24D1B" w:rsidP="00C24D1B">
      <w:pPr>
        <w:rPr>
          <w:lang w:val="en-CA"/>
        </w:rPr>
      </w:pPr>
      <w:proofErr w:type="spellStart"/>
      <w:r w:rsidRPr="00C24D1B">
        <w:rPr>
          <w:lang w:val="en-CA"/>
        </w:rPr>
        <w:t>cfg</w:t>
      </w:r>
      <w:proofErr w:type="spellEnd"/>
      <w:r w:rsidRPr="00C24D1B">
        <w:rPr>
          <w:lang w:val="en-CA"/>
        </w:rPr>
        <w:t xml:space="preserve"> = </w:t>
      </w:r>
      <w:proofErr w:type="spellStart"/>
      <w:r w:rsidRPr="00C24D1B">
        <w:rPr>
          <w:lang w:val="en-CA"/>
        </w:rPr>
        <w:t>get_provider_config</w:t>
      </w:r>
      <w:proofErr w:type="spellEnd"/>
      <w:r w:rsidRPr="00C24D1B">
        <w:rPr>
          <w:lang w:val="en-CA"/>
        </w:rPr>
        <w:t>("openai-gpt-4")</w:t>
      </w:r>
    </w:p>
    <w:p w14:paraId="50C52253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headers = </w:t>
      </w:r>
      <w:proofErr w:type="spellStart"/>
      <w:r w:rsidRPr="00C24D1B">
        <w:rPr>
          <w:lang w:val="en-CA"/>
        </w:rPr>
        <w:t>cfg</w:t>
      </w:r>
      <w:proofErr w:type="spellEnd"/>
      <w:r w:rsidRPr="00C24D1B">
        <w:rPr>
          <w:lang w:val="en-CA"/>
        </w:rPr>
        <w:t>["headers"]("YOUR_API_KEY")</w:t>
      </w:r>
    </w:p>
    <w:p w14:paraId="35C2B3A7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payload = </w:t>
      </w:r>
      <w:proofErr w:type="spellStart"/>
      <w:r w:rsidRPr="00C24D1B">
        <w:rPr>
          <w:lang w:val="en-CA"/>
        </w:rPr>
        <w:t>cfg</w:t>
      </w:r>
      <w:proofErr w:type="spellEnd"/>
      <w:r w:rsidRPr="00C24D1B">
        <w:rPr>
          <w:lang w:val="en-CA"/>
        </w:rPr>
        <w:t>["</w:t>
      </w:r>
      <w:proofErr w:type="spellStart"/>
      <w:r w:rsidRPr="00C24D1B">
        <w:rPr>
          <w:lang w:val="en-CA"/>
        </w:rPr>
        <w:t>format_request</w:t>
      </w:r>
      <w:proofErr w:type="spellEnd"/>
      <w:r w:rsidRPr="00C24D1B">
        <w:rPr>
          <w:lang w:val="en-CA"/>
        </w:rPr>
        <w:t>"]("Hello, AI!")</w:t>
      </w:r>
    </w:p>
    <w:p w14:paraId="0972DDEB" w14:textId="77777777" w:rsidR="00C24D1B" w:rsidRPr="00C24D1B" w:rsidRDefault="00C24D1B" w:rsidP="00C24D1B">
      <w:pPr>
        <w:rPr>
          <w:lang w:val="en-CA"/>
        </w:rPr>
      </w:pPr>
      <w:r w:rsidRPr="00C24D1B">
        <w:rPr>
          <w:i/>
          <w:iCs/>
          <w:lang w:val="en-CA"/>
        </w:rPr>
        <w:t># Use '</w:t>
      </w:r>
      <w:proofErr w:type="spellStart"/>
      <w:r w:rsidRPr="00C24D1B">
        <w:rPr>
          <w:i/>
          <w:iCs/>
          <w:lang w:val="en-CA"/>
        </w:rPr>
        <w:t>url</w:t>
      </w:r>
      <w:proofErr w:type="spellEnd"/>
      <w:r w:rsidRPr="00C24D1B">
        <w:rPr>
          <w:i/>
          <w:iCs/>
          <w:lang w:val="en-CA"/>
        </w:rPr>
        <w:t>', 'headers', and 'payload' to make the API request</w:t>
      </w:r>
    </w:p>
    <w:p w14:paraId="16B84874" w14:textId="77777777" w:rsidR="00C24D1B" w:rsidRPr="00C24D1B" w:rsidRDefault="00C24D1B" w:rsidP="00C24D1B">
      <w:pPr>
        <w:numPr>
          <w:ilvl w:val="0"/>
          <w:numId w:val="35"/>
        </w:numPr>
        <w:rPr>
          <w:lang w:val="en-CA"/>
        </w:rPr>
      </w:pPr>
      <w:r w:rsidRPr="00C24D1B">
        <w:rPr>
          <w:lang w:val="en-CA"/>
        </w:rPr>
        <w:t>This approach abstracts away provider-specific quirks, making it easy to swap between models or add new ones</w:t>
      </w:r>
      <w:hyperlink r:id="rId10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36C059F1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5102CB7A">
          <v:rect id="_x0000_i1128" style="width:0;height:1.5pt" o:hralign="center" o:hrstd="t" o:hr="t" fillcolor="#a0a0a0" stroked="f"/>
        </w:pict>
      </w:r>
    </w:p>
    <w:p w14:paraId="0C473730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Why Use This Pattern?</w:t>
      </w:r>
    </w:p>
    <w:p w14:paraId="231CEE9A" w14:textId="77777777" w:rsidR="00C24D1B" w:rsidRPr="00C24D1B" w:rsidRDefault="00C24D1B" w:rsidP="00C24D1B">
      <w:pPr>
        <w:numPr>
          <w:ilvl w:val="0"/>
          <w:numId w:val="36"/>
        </w:numPr>
        <w:rPr>
          <w:lang w:val="en-CA"/>
        </w:rPr>
      </w:pPr>
      <w:r w:rsidRPr="00C24D1B">
        <w:rPr>
          <w:b/>
          <w:bCs/>
          <w:lang w:val="en-CA"/>
        </w:rPr>
        <w:t>Unified Interface:</w:t>
      </w:r>
      <w:r w:rsidRPr="00C24D1B">
        <w:rPr>
          <w:lang w:val="en-CA"/>
        </w:rPr>
        <w:br/>
        <w:t>Simplifies code that interacts with multiple AI APIs by standardizing request formatting and response extraction</w:t>
      </w:r>
      <w:hyperlink r:id="rId11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27FA4C55" w14:textId="77777777" w:rsidR="00C24D1B" w:rsidRPr="00C24D1B" w:rsidRDefault="00C24D1B" w:rsidP="00C24D1B">
      <w:pPr>
        <w:numPr>
          <w:ilvl w:val="0"/>
          <w:numId w:val="36"/>
        </w:numPr>
        <w:rPr>
          <w:lang w:val="en-CA"/>
        </w:rPr>
      </w:pPr>
      <w:r w:rsidRPr="00C24D1B">
        <w:rPr>
          <w:b/>
          <w:bCs/>
          <w:lang w:val="en-CA"/>
        </w:rPr>
        <w:t>Extensibility:</w:t>
      </w:r>
      <w:r w:rsidRPr="00C24D1B">
        <w:rPr>
          <w:lang w:val="en-CA"/>
        </w:rPr>
        <w:br/>
        <w:t>New providers or models can be added by simply extending the configuration dictionary</w:t>
      </w:r>
      <w:hyperlink r:id="rId12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484F302C" w14:textId="77777777" w:rsidR="00C24D1B" w:rsidRPr="00C24D1B" w:rsidRDefault="00C24D1B" w:rsidP="00C24D1B">
      <w:pPr>
        <w:numPr>
          <w:ilvl w:val="0"/>
          <w:numId w:val="36"/>
        </w:numPr>
        <w:rPr>
          <w:lang w:val="en-CA"/>
        </w:rPr>
      </w:pPr>
      <w:r w:rsidRPr="00C24D1B">
        <w:rPr>
          <w:b/>
          <w:bCs/>
          <w:lang w:val="en-CA"/>
        </w:rPr>
        <w:t>Error Handling:</w:t>
      </w:r>
      <w:r w:rsidRPr="00C24D1B">
        <w:rPr>
          <w:lang w:val="en-CA"/>
        </w:rPr>
        <w:br/>
        <w:t>Prevents accidental attempts to call unsupported APIs, guiding users to use offline detection when needed</w:t>
      </w:r>
      <w:hyperlink r:id="rId13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20F7D2EA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7344E248">
          <v:rect id="_x0000_i1129" style="width:0;height:1.5pt" o:hralign="center" o:hrstd="t" o:hr="t" fillcolor="#a0a0a0" stroked="f"/>
        </w:pict>
      </w:r>
    </w:p>
    <w:p w14:paraId="5E63270F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Notes</w:t>
      </w:r>
    </w:p>
    <w:p w14:paraId="1CDE524D" w14:textId="77777777" w:rsidR="00C24D1B" w:rsidRPr="00C24D1B" w:rsidRDefault="00C24D1B" w:rsidP="00C24D1B">
      <w:pPr>
        <w:numPr>
          <w:ilvl w:val="0"/>
          <w:numId w:val="37"/>
        </w:numPr>
        <w:rPr>
          <w:lang w:val="en-CA"/>
        </w:rPr>
      </w:pPr>
      <w:r w:rsidRPr="00C24D1B">
        <w:rPr>
          <w:lang w:val="en-CA"/>
        </w:rPr>
        <w:t>Ensure that API keys are handled securely and never hardcoded.</w:t>
      </w:r>
    </w:p>
    <w:p w14:paraId="18082460" w14:textId="77777777" w:rsidR="00C24D1B" w:rsidRPr="00C24D1B" w:rsidRDefault="00C24D1B" w:rsidP="00C24D1B">
      <w:pPr>
        <w:numPr>
          <w:ilvl w:val="0"/>
          <w:numId w:val="37"/>
        </w:numPr>
        <w:rPr>
          <w:lang w:val="en-CA"/>
        </w:rPr>
      </w:pPr>
      <w:r w:rsidRPr="00C24D1B">
        <w:rPr>
          <w:lang w:val="en-CA"/>
        </w:rPr>
        <w:t>For providers with no API, offline detection or simulated responses should be used for consistency.</w:t>
      </w:r>
    </w:p>
    <w:p w14:paraId="0B682688" w14:textId="77777777" w:rsidR="00C24D1B" w:rsidRPr="00C24D1B" w:rsidRDefault="00C24D1B" w:rsidP="00C24D1B">
      <w:pPr>
        <w:numPr>
          <w:ilvl w:val="0"/>
          <w:numId w:val="37"/>
        </w:numPr>
        <w:rPr>
          <w:lang w:val="en-CA"/>
        </w:rPr>
      </w:pPr>
      <w:r w:rsidRPr="00C24D1B">
        <w:rPr>
          <w:lang w:val="en-CA"/>
        </w:rPr>
        <w:t>This module is intended to be imported and used by higher-level scripts or services that orchestrate prompt submission and response handling</w:t>
      </w:r>
      <w:hyperlink r:id="rId14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359AF6F7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34A9D1A1">
          <v:rect id="_x0000_i1130" style="width:0;height:1.5pt" o:hralign="center" o:hrstd="t" o:hr="t" fillcolor="#a0a0a0" stroked="f"/>
        </w:pict>
      </w:r>
    </w:p>
    <w:p w14:paraId="1501271E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This configuration utility is essential for maintaining scalable, maintainable, and provider-agnostic AI application codebases</w:t>
      </w:r>
      <w:hyperlink r:id="rId15" w:tgtFrame="_blank" w:history="1">
        <w:r w:rsidRPr="00C24D1B">
          <w:rPr>
            <w:rStyle w:val="Hyperlink"/>
            <w:lang w:val="en-CA"/>
          </w:rPr>
          <w:t>1</w:t>
        </w:r>
      </w:hyperlink>
      <w:r w:rsidRPr="00C24D1B">
        <w:rPr>
          <w:lang w:val="en-CA"/>
        </w:rPr>
        <w:t>.</w:t>
      </w:r>
    </w:p>
    <w:p w14:paraId="0186BB2F" w14:textId="77777777" w:rsidR="00C24D1B" w:rsidRPr="00C24D1B" w:rsidRDefault="00C24D1B" w:rsidP="00C24D1B">
      <w:pPr>
        <w:rPr>
          <w:b/>
          <w:bCs/>
          <w:lang w:val="en-CA"/>
        </w:rPr>
      </w:pPr>
      <w:r>
        <w:rPr>
          <w:lang w:val="en-CA"/>
        </w:rPr>
        <w:t>Prompt generator:</w:t>
      </w:r>
      <w:r>
        <w:rPr>
          <w:lang w:val="en-CA"/>
        </w:rPr>
        <w:br/>
      </w:r>
      <w:r w:rsidRPr="00C24D1B">
        <w:rPr>
          <w:b/>
          <w:bCs/>
          <w:lang w:val="en-CA"/>
        </w:rPr>
        <w:t>Explanation: paste.txt – Curated Prompt Generator for AI Model Testing</w:t>
      </w:r>
    </w:p>
    <w:p w14:paraId="28C7AB74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Overview</w:t>
      </w:r>
    </w:p>
    <w:p w14:paraId="0F094F85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The </w:t>
      </w:r>
      <w:proofErr w:type="spellStart"/>
      <w:r w:rsidRPr="00C24D1B">
        <w:rPr>
          <w:lang w:val="en-CA"/>
        </w:rPr>
        <w:t>PromptGenerator</w:t>
      </w:r>
      <w:proofErr w:type="spellEnd"/>
      <w:r w:rsidRPr="00C24D1B">
        <w:rPr>
          <w:lang w:val="en-CA"/>
        </w:rPr>
        <w:t xml:space="preserve"> class in paste.txt is a Python utility for generating high-quality, diverse prompts to test and differentiate AI language models. It provides a structured way to produce prompts across various domains (like technical, creative, reasoning, business, and educational) and complexity levels (basic, intermediate, advanced), supporting robust benchmarking and evaluation of AI model capabilities1.</w:t>
      </w:r>
    </w:p>
    <w:p w14:paraId="733C6024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795C0509">
          <v:rect id="_x0000_i1167" style="width:0;height:1.5pt" o:hralign="center" o:hrstd="t" o:hr="t" fillcolor="#a0a0a0" stroked="f"/>
        </w:pict>
      </w:r>
    </w:p>
    <w:p w14:paraId="6E413DD3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Key Components</w:t>
      </w:r>
    </w:p>
    <w:p w14:paraId="57EDA9BB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1. Enumerations</w:t>
      </w:r>
    </w:p>
    <w:p w14:paraId="5395624B" w14:textId="77777777" w:rsidR="00C24D1B" w:rsidRPr="00C24D1B" w:rsidRDefault="00C24D1B" w:rsidP="00C24D1B">
      <w:pPr>
        <w:numPr>
          <w:ilvl w:val="0"/>
          <w:numId w:val="39"/>
        </w:numPr>
        <w:rPr>
          <w:lang w:val="en-CA"/>
        </w:rPr>
      </w:pPr>
      <w:proofErr w:type="spellStart"/>
      <w:r w:rsidRPr="00C24D1B">
        <w:rPr>
          <w:b/>
          <w:bCs/>
          <w:lang w:val="en-CA"/>
        </w:rPr>
        <w:t>ComplexityLevel</w:t>
      </w:r>
      <w:proofErr w:type="spellEnd"/>
      <w:r w:rsidRPr="00C24D1B">
        <w:rPr>
          <w:b/>
          <w:bCs/>
          <w:lang w:val="en-CA"/>
        </w:rPr>
        <w:t>:</w:t>
      </w:r>
      <w:r w:rsidRPr="00C24D1B">
        <w:rPr>
          <w:lang w:val="en-CA"/>
        </w:rPr>
        <w:t xml:space="preserve"> Defines three levels of prompt complexity: basic, intermediate, and advanced1.</w:t>
      </w:r>
    </w:p>
    <w:p w14:paraId="24E8BEA6" w14:textId="77777777" w:rsidR="00C24D1B" w:rsidRPr="00C24D1B" w:rsidRDefault="00C24D1B" w:rsidP="00C24D1B">
      <w:pPr>
        <w:numPr>
          <w:ilvl w:val="0"/>
          <w:numId w:val="39"/>
        </w:numPr>
        <w:rPr>
          <w:lang w:val="en-CA"/>
        </w:rPr>
      </w:pPr>
      <w:proofErr w:type="spellStart"/>
      <w:r w:rsidRPr="00C24D1B">
        <w:rPr>
          <w:b/>
          <w:bCs/>
          <w:lang w:val="en-CA"/>
        </w:rPr>
        <w:t>TopicDomain</w:t>
      </w:r>
      <w:proofErr w:type="spellEnd"/>
      <w:r w:rsidRPr="00C24D1B">
        <w:rPr>
          <w:b/>
          <w:bCs/>
          <w:lang w:val="en-CA"/>
        </w:rPr>
        <w:t>:</w:t>
      </w:r>
      <w:r w:rsidRPr="00C24D1B">
        <w:rPr>
          <w:lang w:val="en-CA"/>
        </w:rPr>
        <w:t xml:space="preserve"> Defines five domains for prompts: technical, creative, reasoning, business, and educational1.</w:t>
      </w:r>
    </w:p>
    <w:p w14:paraId="0FE6B342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2. Prompt Storage</w:t>
      </w:r>
    </w:p>
    <w:p w14:paraId="2077B35C" w14:textId="77777777" w:rsidR="00C24D1B" w:rsidRPr="00C24D1B" w:rsidRDefault="00C24D1B" w:rsidP="00C24D1B">
      <w:pPr>
        <w:numPr>
          <w:ilvl w:val="0"/>
          <w:numId w:val="40"/>
        </w:numPr>
        <w:rPr>
          <w:lang w:val="en-CA"/>
        </w:rPr>
      </w:pPr>
      <w:r w:rsidRPr="00C24D1B">
        <w:rPr>
          <w:lang w:val="en-CA"/>
        </w:rPr>
        <w:t xml:space="preserve">Prompts are organized in a nested dictionary structure, mapping each domain and complexity level to a curated list of </w:t>
      </w:r>
      <w:proofErr w:type="gramStart"/>
      <w:r w:rsidRPr="00C24D1B">
        <w:rPr>
          <w:lang w:val="en-CA"/>
        </w:rPr>
        <w:t>example</w:t>
      </w:r>
      <w:proofErr w:type="gramEnd"/>
      <w:r w:rsidRPr="00C24D1B">
        <w:rPr>
          <w:lang w:val="en-CA"/>
        </w:rPr>
        <w:t xml:space="preserve"> prompts1.</w:t>
      </w:r>
    </w:p>
    <w:p w14:paraId="2B2895BB" w14:textId="77777777" w:rsidR="00C24D1B" w:rsidRPr="00C24D1B" w:rsidRDefault="00C24D1B" w:rsidP="00C24D1B">
      <w:pPr>
        <w:numPr>
          <w:ilvl w:val="0"/>
          <w:numId w:val="40"/>
        </w:numPr>
        <w:rPr>
          <w:lang w:val="en-CA"/>
        </w:rPr>
      </w:pPr>
      <w:r w:rsidRPr="00C24D1B">
        <w:rPr>
          <w:lang w:val="en-CA"/>
        </w:rPr>
        <w:t>Each prompt is designed to challenge different aspects of AI models, from simple factual tasks to advanced reasoning and creative generation1.</w:t>
      </w:r>
    </w:p>
    <w:p w14:paraId="4F050172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5A3A32F0">
          <v:rect id="_x0000_i1168" style="width:0;height:1.5pt" o:hralign="center" o:hrstd="t" o:hr="t" fillcolor="#a0a0a0" stroked="f"/>
        </w:pict>
      </w:r>
    </w:p>
    <w:p w14:paraId="0E155C71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Core Methods</w:t>
      </w:r>
    </w:p>
    <w:p w14:paraId="64880F59" w14:textId="77777777" w:rsidR="00C24D1B" w:rsidRPr="00C24D1B" w:rsidRDefault="00C24D1B" w:rsidP="00C24D1B">
      <w:pPr>
        <w:rPr>
          <w:b/>
          <w:bCs/>
          <w:lang w:val="en-CA"/>
        </w:rPr>
      </w:pPr>
      <w:proofErr w:type="spellStart"/>
      <w:r w:rsidRPr="00C24D1B">
        <w:rPr>
          <w:b/>
          <w:bCs/>
          <w:lang w:val="en-CA"/>
        </w:rPr>
        <w:t>generate_prompts</w:t>
      </w:r>
      <w:proofErr w:type="spellEnd"/>
      <w:r w:rsidRPr="00C24D1B">
        <w:rPr>
          <w:b/>
          <w:bCs/>
          <w:lang w:val="en-CA"/>
        </w:rPr>
        <w:t>(domain, complexity, count)</w:t>
      </w:r>
    </w:p>
    <w:p w14:paraId="52C1C14B" w14:textId="77777777" w:rsidR="00C24D1B" w:rsidRPr="00C24D1B" w:rsidRDefault="00C24D1B" w:rsidP="00C24D1B">
      <w:pPr>
        <w:numPr>
          <w:ilvl w:val="0"/>
          <w:numId w:val="41"/>
        </w:numPr>
        <w:rPr>
          <w:lang w:val="en-CA"/>
        </w:rPr>
      </w:pPr>
      <w:r w:rsidRPr="00C24D1B">
        <w:rPr>
          <w:lang w:val="en-CA"/>
        </w:rPr>
        <w:t>Returns a list of prompts from a specified domain and complexity level.</w:t>
      </w:r>
    </w:p>
    <w:p w14:paraId="6E212CAA" w14:textId="77777777" w:rsidR="00C24D1B" w:rsidRPr="00C24D1B" w:rsidRDefault="00C24D1B" w:rsidP="00C24D1B">
      <w:pPr>
        <w:numPr>
          <w:ilvl w:val="0"/>
          <w:numId w:val="41"/>
        </w:numPr>
        <w:rPr>
          <w:lang w:val="en-CA"/>
        </w:rPr>
      </w:pPr>
      <w:r w:rsidRPr="00C24D1B">
        <w:rPr>
          <w:lang w:val="en-CA"/>
        </w:rPr>
        <w:t>If more prompts are requested than are available, it repeats prompts to meet the requested count1.</w:t>
      </w:r>
    </w:p>
    <w:p w14:paraId="09BB6E79" w14:textId="77777777" w:rsidR="00C24D1B" w:rsidRPr="00C24D1B" w:rsidRDefault="00C24D1B" w:rsidP="00C24D1B">
      <w:pPr>
        <w:rPr>
          <w:b/>
          <w:bCs/>
          <w:lang w:val="en-CA"/>
        </w:rPr>
      </w:pPr>
      <w:proofErr w:type="spellStart"/>
      <w:r w:rsidRPr="00C24D1B">
        <w:rPr>
          <w:b/>
          <w:bCs/>
          <w:lang w:val="en-CA"/>
        </w:rPr>
        <w:t>generate_mixed_prompts</w:t>
      </w:r>
      <w:proofErr w:type="spellEnd"/>
      <w:r w:rsidRPr="00C24D1B">
        <w:rPr>
          <w:b/>
          <w:bCs/>
          <w:lang w:val="en-CA"/>
        </w:rPr>
        <w:t>(count, domain=None)</w:t>
      </w:r>
    </w:p>
    <w:p w14:paraId="7689BD0B" w14:textId="77777777" w:rsidR="00C24D1B" w:rsidRPr="00C24D1B" w:rsidRDefault="00C24D1B" w:rsidP="00C24D1B">
      <w:pPr>
        <w:numPr>
          <w:ilvl w:val="0"/>
          <w:numId w:val="42"/>
        </w:numPr>
        <w:rPr>
          <w:lang w:val="en-CA"/>
        </w:rPr>
      </w:pPr>
      <w:r w:rsidRPr="00C24D1B">
        <w:rPr>
          <w:lang w:val="en-CA"/>
        </w:rPr>
        <w:t>Generates prompts across all complexity levels within a specified domain (or a random domain if none is provided).</w:t>
      </w:r>
    </w:p>
    <w:p w14:paraId="1D264BD4" w14:textId="77777777" w:rsidR="00C24D1B" w:rsidRPr="00C24D1B" w:rsidRDefault="00C24D1B" w:rsidP="00C24D1B">
      <w:pPr>
        <w:numPr>
          <w:ilvl w:val="0"/>
          <w:numId w:val="42"/>
        </w:numPr>
        <w:rPr>
          <w:lang w:val="en-CA"/>
        </w:rPr>
      </w:pPr>
      <w:r w:rsidRPr="00C24D1B">
        <w:rPr>
          <w:lang w:val="en-CA"/>
        </w:rPr>
        <w:t>Distributes the requested number of prompts as evenly as possible across complexity levels1.</w:t>
      </w:r>
    </w:p>
    <w:p w14:paraId="6137CF2B" w14:textId="77777777" w:rsidR="00C24D1B" w:rsidRPr="00C24D1B" w:rsidRDefault="00C24D1B" w:rsidP="00C24D1B">
      <w:pPr>
        <w:rPr>
          <w:b/>
          <w:bCs/>
          <w:lang w:val="en-CA"/>
        </w:rPr>
      </w:pPr>
      <w:proofErr w:type="spellStart"/>
      <w:r w:rsidRPr="00C24D1B">
        <w:rPr>
          <w:b/>
          <w:bCs/>
          <w:lang w:val="en-CA"/>
        </w:rPr>
        <w:t>generate_diverse_prompts</w:t>
      </w:r>
      <w:proofErr w:type="spellEnd"/>
      <w:r w:rsidRPr="00C24D1B">
        <w:rPr>
          <w:b/>
          <w:bCs/>
          <w:lang w:val="en-CA"/>
        </w:rPr>
        <w:t>(count)</w:t>
      </w:r>
    </w:p>
    <w:p w14:paraId="35138594" w14:textId="77777777" w:rsidR="00C24D1B" w:rsidRPr="00C24D1B" w:rsidRDefault="00C24D1B" w:rsidP="00C24D1B">
      <w:pPr>
        <w:numPr>
          <w:ilvl w:val="0"/>
          <w:numId w:val="43"/>
        </w:numPr>
        <w:rPr>
          <w:lang w:val="en-CA"/>
        </w:rPr>
      </w:pPr>
      <w:r w:rsidRPr="00C24D1B">
        <w:rPr>
          <w:lang w:val="en-CA"/>
        </w:rPr>
        <w:t>Produces prompts randomly sampled from all domains and complexity levels, ensuring maximum diversity in the prompt set1.</w:t>
      </w:r>
    </w:p>
    <w:p w14:paraId="48F85A41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Utility Methods</w:t>
      </w:r>
    </w:p>
    <w:p w14:paraId="7AAB4122" w14:textId="77777777" w:rsidR="00C24D1B" w:rsidRPr="00C24D1B" w:rsidRDefault="00C24D1B" w:rsidP="00C24D1B">
      <w:pPr>
        <w:numPr>
          <w:ilvl w:val="0"/>
          <w:numId w:val="44"/>
        </w:numPr>
        <w:rPr>
          <w:lang w:val="en-CA"/>
        </w:rPr>
      </w:pPr>
      <w:proofErr w:type="spellStart"/>
      <w:r w:rsidRPr="00C24D1B">
        <w:rPr>
          <w:lang w:val="en-CA"/>
        </w:rPr>
        <w:t>get_available_domains</w:t>
      </w:r>
      <w:proofErr w:type="spellEnd"/>
      <w:r w:rsidRPr="00C24D1B">
        <w:rPr>
          <w:lang w:val="en-CA"/>
        </w:rPr>
        <w:t>(): Returns a list of all available domains.</w:t>
      </w:r>
    </w:p>
    <w:p w14:paraId="16EEA72C" w14:textId="77777777" w:rsidR="00C24D1B" w:rsidRPr="00C24D1B" w:rsidRDefault="00C24D1B" w:rsidP="00C24D1B">
      <w:pPr>
        <w:numPr>
          <w:ilvl w:val="0"/>
          <w:numId w:val="44"/>
        </w:numPr>
        <w:rPr>
          <w:lang w:val="en-CA"/>
        </w:rPr>
      </w:pPr>
      <w:proofErr w:type="spellStart"/>
      <w:r w:rsidRPr="00C24D1B">
        <w:rPr>
          <w:lang w:val="en-CA"/>
        </w:rPr>
        <w:t>get_available_complexities</w:t>
      </w:r>
      <w:proofErr w:type="spellEnd"/>
      <w:r w:rsidRPr="00C24D1B">
        <w:rPr>
          <w:lang w:val="en-CA"/>
        </w:rPr>
        <w:t>(): Returns a list of all available complexity levels1.</w:t>
      </w:r>
    </w:p>
    <w:p w14:paraId="5C8FF329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05C10705">
          <v:rect id="_x0000_i1169" style="width:0;height:1.5pt" o:hralign="center" o:hrstd="t" o:hr="t" fillcolor="#a0a0a0" stroked="f"/>
        </w:pict>
      </w:r>
    </w:p>
    <w:p w14:paraId="1970643B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Example Usage</w:t>
      </w:r>
    </w:p>
    <w:p w14:paraId="07C1FA56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python</w:t>
      </w:r>
    </w:p>
    <w:p w14:paraId="37AD72FC" w14:textId="77777777" w:rsidR="00C24D1B" w:rsidRPr="00C24D1B" w:rsidRDefault="00C24D1B" w:rsidP="00C24D1B">
      <w:pPr>
        <w:rPr>
          <w:lang w:val="en-CA"/>
        </w:rPr>
      </w:pPr>
      <w:proofErr w:type="spellStart"/>
      <w:r w:rsidRPr="00C24D1B">
        <w:rPr>
          <w:lang w:val="en-CA"/>
        </w:rPr>
        <w:t>pg</w:t>
      </w:r>
      <w:proofErr w:type="spellEnd"/>
      <w:r w:rsidRPr="00C24D1B">
        <w:rPr>
          <w:lang w:val="en-CA"/>
        </w:rPr>
        <w:t xml:space="preserve"> = </w:t>
      </w:r>
      <w:proofErr w:type="spellStart"/>
      <w:r w:rsidRPr="00C24D1B">
        <w:rPr>
          <w:lang w:val="en-CA"/>
        </w:rPr>
        <w:t>PromptGenerator</w:t>
      </w:r>
      <w:proofErr w:type="spellEnd"/>
      <w:r w:rsidRPr="00C24D1B">
        <w:rPr>
          <w:lang w:val="en-CA"/>
        </w:rPr>
        <w:t>()</w:t>
      </w:r>
    </w:p>
    <w:p w14:paraId="1420FACD" w14:textId="77777777" w:rsidR="00C24D1B" w:rsidRPr="00C24D1B" w:rsidRDefault="00C24D1B" w:rsidP="00C24D1B">
      <w:pPr>
        <w:rPr>
          <w:lang w:val="en-CA"/>
        </w:rPr>
      </w:pPr>
      <w:r w:rsidRPr="00C24D1B">
        <w:rPr>
          <w:i/>
          <w:iCs/>
          <w:lang w:val="en-CA"/>
        </w:rPr>
        <w:t># Get 3 intermediate technical prompts</w:t>
      </w:r>
    </w:p>
    <w:p w14:paraId="5042485D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prompts = </w:t>
      </w:r>
      <w:proofErr w:type="spellStart"/>
      <w:r w:rsidRPr="00C24D1B">
        <w:rPr>
          <w:lang w:val="en-CA"/>
        </w:rPr>
        <w:t>pg.generate_prompts</w:t>
      </w:r>
      <w:proofErr w:type="spellEnd"/>
      <w:r w:rsidRPr="00C24D1B">
        <w:rPr>
          <w:lang w:val="en-CA"/>
        </w:rPr>
        <w:t>(</w:t>
      </w:r>
      <w:proofErr w:type="spellStart"/>
      <w:r w:rsidRPr="00C24D1B">
        <w:rPr>
          <w:lang w:val="en-CA"/>
        </w:rPr>
        <w:t>TopicDomain.TECHNICAL</w:t>
      </w:r>
      <w:proofErr w:type="spellEnd"/>
      <w:r w:rsidRPr="00C24D1B">
        <w:rPr>
          <w:lang w:val="en-CA"/>
        </w:rPr>
        <w:t xml:space="preserve">, </w:t>
      </w:r>
      <w:proofErr w:type="spellStart"/>
      <w:r w:rsidRPr="00C24D1B">
        <w:rPr>
          <w:lang w:val="en-CA"/>
        </w:rPr>
        <w:t>ComplexityLevel.INTERMEDIATE</w:t>
      </w:r>
      <w:proofErr w:type="spellEnd"/>
      <w:r w:rsidRPr="00C24D1B">
        <w:rPr>
          <w:lang w:val="en-CA"/>
        </w:rPr>
        <w:t>, 3)</w:t>
      </w:r>
    </w:p>
    <w:p w14:paraId="19DEF2FA" w14:textId="77777777" w:rsidR="00C24D1B" w:rsidRPr="00C24D1B" w:rsidRDefault="00C24D1B" w:rsidP="00C24D1B">
      <w:pPr>
        <w:rPr>
          <w:lang w:val="en-CA"/>
        </w:rPr>
      </w:pPr>
    </w:p>
    <w:p w14:paraId="191C1679" w14:textId="77777777" w:rsidR="00C24D1B" w:rsidRPr="00C24D1B" w:rsidRDefault="00C24D1B" w:rsidP="00C24D1B">
      <w:pPr>
        <w:rPr>
          <w:lang w:val="en-CA"/>
        </w:rPr>
      </w:pPr>
      <w:r w:rsidRPr="00C24D1B">
        <w:rPr>
          <w:i/>
          <w:iCs/>
          <w:lang w:val="en-CA"/>
        </w:rPr>
        <w:t># Get 6 prompts across all complexities in the 'creative' domain</w:t>
      </w:r>
    </w:p>
    <w:p w14:paraId="6596D587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mixed = </w:t>
      </w:r>
      <w:proofErr w:type="spellStart"/>
      <w:r w:rsidRPr="00C24D1B">
        <w:rPr>
          <w:lang w:val="en-CA"/>
        </w:rPr>
        <w:t>pg.generate_mixed_prompts</w:t>
      </w:r>
      <w:proofErr w:type="spellEnd"/>
      <w:r w:rsidRPr="00C24D1B">
        <w:rPr>
          <w:lang w:val="en-CA"/>
        </w:rPr>
        <w:t xml:space="preserve">(6, </w:t>
      </w:r>
      <w:proofErr w:type="spellStart"/>
      <w:r w:rsidRPr="00C24D1B">
        <w:rPr>
          <w:lang w:val="en-CA"/>
        </w:rPr>
        <w:t>TopicDomain.CREATIVE</w:t>
      </w:r>
      <w:proofErr w:type="spellEnd"/>
      <w:r w:rsidRPr="00C24D1B">
        <w:rPr>
          <w:lang w:val="en-CA"/>
        </w:rPr>
        <w:t>)</w:t>
      </w:r>
    </w:p>
    <w:p w14:paraId="668A975F" w14:textId="77777777" w:rsidR="00C24D1B" w:rsidRPr="00C24D1B" w:rsidRDefault="00C24D1B" w:rsidP="00C24D1B">
      <w:pPr>
        <w:rPr>
          <w:lang w:val="en-CA"/>
        </w:rPr>
      </w:pPr>
    </w:p>
    <w:p w14:paraId="6DDE16F6" w14:textId="77777777" w:rsidR="00C24D1B" w:rsidRPr="00C24D1B" w:rsidRDefault="00C24D1B" w:rsidP="00C24D1B">
      <w:pPr>
        <w:rPr>
          <w:lang w:val="en-CA"/>
        </w:rPr>
      </w:pPr>
      <w:r w:rsidRPr="00C24D1B">
        <w:rPr>
          <w:i/>
          <w:iCs/>
          <w:lang w:val="en-CA"/>
        </w:rPr>
        <w:t># Get 10 prompts from random domains and complexities</w:t>
      </w:r>
    </w:p>
    <w:p w14:paraId="7C23DA71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diverse = </w:t>
      </w:r>
      <w:proofErr w:type="spellStart"/>
      <w:r w:rsidRPr="00C24D1B">
        <w:rPr>
          <w:lang w:val="en-CA"/>
        </w:rPr>
        <w:t>pg.generate_diverse_prompts</w:t>
      </w:r>
      <w:proofErr w:type="spellEnd"/>
      <w:r w:rsidRPr="00C24D1B">
        <w:rPr>
          <w:lang w:val="en-CA"/>
        </w:rPr>
        <w:t>(10)</w:t>
      </w:r>
    </w:p>
    <w:p w14:paraId="068023A8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5936F885">
          <v:rect id="_x0000_i1170" style="width:0;height:1.5pt" o:hralign="center" o:hrstd="t" o:hr="t" fillcolor="#a0a0a0" stroked="f"/>
        </w:pict>
      </w:r>
    </w:p>
    <w:p w14:paraId="7CE48838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Why Use This Utility?</w:t>
      </w:r>
    </w:p>
    <w:p w14:paraId="664AC247" w14:textId="77777777" w:rsidR="00C24D1B" w:rsidRPr="00C24D1B" w:rsidRDefault="00C24D1B" w:rsidP="00C24D1B">
      <w:pPr>
        <w:numPr>
          <w:ilvl w:val="0"/>
          <w:numId w:val="45"/>
        </w:numPr>
        <w:rPr>
          <w:lang w:val="en-CA"/>
        </w:rPr>
      </w:pPr>
      <w:r w:rsidRPr="00C24D1B">
        <w:rPr>
          <w:b/>
          <w:bCs/>
          <w:lang w:val="en-CA"/>
        </w:rPr>
        <w:t>Benchmarking:</w:t>
      </w:r>
      <w:r w:rsidRPr="00C24D1B">
        <w:rPr>
          <w:lang w:val="en-CA"/>
        </w:rPr>
        <w:t xml:space="preserve"> Enables fair, systematic evaluation of AI models on a wide range of tasks and difficulty levels1.</w:t>
      </w:r>
    </w:p>
    <w:p w14:paraId="5D0C1A66" w14:textId="77777777" w:rsidR="00C24D1B" w:rsidRPr="00C24D1B" w:rsidRDefault="00C24D1B" w:rsidP="00C24D1B">
      <w:pPr>
        <w:numPr>
          <w:ilvl w:val="0"/>
          <w:numId w:val="45"/>
        </w:numPr>
        <w:rPr>
          <w:lang w:val="en-CA"/>
        </w:rPr>
      </w:pPr>
      <w:r w:rsidRPr="00C24D1B">
        <w:rPr>
          <w:b/>
          <w:bCs/>
          <w:lang w:val="en-CA"/>
        </w:rPr>
        <w:t>Diversity:</w:t>
      </w:r>
      <w:r w:rsidRPr="00C24D1B">
        <w:rPr>
          <w:lang w:val="en-CA"/>
        </w:rPr>
        <w:t xml:space="preserve"> Ensures prompt sets are not biased toward a single domain or complexity, supporting more robust model comparisons1.</w:t>
      </w:r>
    </w:p>
    <w:p w14:paraId="345D9784" w14:textId="77777777" w:rsidR="00C24D1B" w:rsidRPr="00C24D1B" w:rsidRDefault="00C24D1B" w:rsidP="00C24D1B">
      <w:pPr>
        <w:numPr>
          <w:ilvl w:val="0"/>
          <w:numId w:val="45"/>
        </w:numPr>
        <w:rPr>
          <w:lang w:val="en-CA"/>
        </w:rPr>
      </w:pPr>
      <w:r w:rsidRPr="00C24D1B">
        <w:rPr>
          <w:b/>
          <w:bCs/>
          <w:lang w:val="en-CA"/>
        </w:rPr>
        <w:t>Reproducibility:</w:t>
      </w:r>
      <w:r w:rsidRPr="00C24D1B">
        <w:rPr>
          <w:lang w:val="en-CA"/>
        </w:rPr>
        <w:t xml:space="preserve"> Provides a consistent, transparent way to generate test prompts for experiments or competitions1.</w:t>
      </w:r>
    </w:p>
    <w:p w14:paraId="058A8257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2CE8FEE1">
          <v:rect id="_x0000_i1171" style="width:0;height:1.5pt" o:hralign="center" o:hrstd="t" o:hr="t" fillcolor="#a0a0a0" stroked="f"/>
        </w:pict>
      </w:r>
    </w:p>
    <w:p w14:paraId="2DB6FFD9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Notes</w:t>
      </w:r>
    </w:p>
    <w:p w14:paraId="6082032B" w14:textId="77777777" w:rsidR="00C24D1B" w:rsidRPr="00C24D1B" w:rsidRDefault="00C24D1B" w:rsidP="00C24D1B">
      <w:pPr>
        <w:numPr>
          <w:ilvl w:val="0"/>
          <w:numId w:val="46"/>
        </w:numPr>
        <w:rPr>
          <w:lang w:val="en-CA"/>
        </w:rPr>
      </w:pPr>
      <w:r w:rsidRPr="00C24D1B">
        <w:rPr>
          <w:lang w:val="en-CA"/>
        </w:rPr>
        <w:t>The prompt lists can be easily extended or customized for new domains or additional complexity levels1.</w:t>
      </w:r>
    </w:p>
    <w:p w14:paraId="76C07291" w14:textId="77777777" w:rsidR="00C24D1B" w:rsidRPr="00C24D1B" w:rsidRDefault="00C24D1B" w:rsidP="00C24D1B">
      <w:pPr>
        <w:numPr>
          <w:ilvl w:val="0"/>
          <w:numId w:val="46"/>
        </w:numPr>
        <w:rPr>
          <w:lang w:val="en-CA"/>
        </w:rPr>
      </w:pPr>
      <w:r w:rsidRPr="00C24D1B">
        <w:rPr>
          <w:lang w:val="en-CA"/>
        </w:rPr>
        <w:t>This class is ideal for researchers, developers, or anyone needing structured, high-quality prompts for AI model assessment1.</w:t>
      </w:r>
    </w:p>
    <w:p w14:paraId="2BBD7890" w14:textId="7CBFE816" w:rsidR="00C24D1B" w:rsidRDefault="00C24D1B" w:rsidP="00C24D1B">
      <w:pPr>
        <w:rPr>
          <w:lang w:val="en-CA"/>
        </w:rPr>
      </w:pPr>
    </w:p>
    <w:p w14:paraId="6F69CC44" w14:textId="0A2A08C9" w:rsidR="00C24D1B" w:rsidRDefault="00C24D1B" w:rsidP="00C24D1B">
      <w:pPr>
        <w:rPr>
          <w:lang w:val="en-CA"/>
        </w:rPr>
      </w:pPr>
      <w:r>
        <w:rPr>
          <w:lang w:val="en-CA"/>
        </w:rPr>
        <w:t>Main/</w:t>
      </w:r>
      <w:proofErr w:type="spellStart"/>
      <w:r>
        <w:rPr>
          <w:lang w:val="en-CA"/>
        </w:rPr>
        <w:t>FastApi</w:t>
      </w:r>
      <w:proofErr w:type="spellEnd"/>
      <w:r>
        <w:rPr>
          <w:lang w:val="en-CA"/>
        </w:rPr>
        <w:t>:</w:t>
      </w:r>
    </w:p>
    <w:p w14:paraId="76EE4EA0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Explanation: AI Model Detection Orchestrator API</w:t>
      </w:r>
    </w:p>
    <w:p w14:paraId="2F4B3F78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Overview</w:t>
      </w:r>
    </w:p>
    <w:p w14:paraId="74CEB56F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 xml:space="preserve">This </w:t>
      </w:r>
      <w:proofErr w:type="spellStart"/>
      <w:r w:rsidRPr="00C24D1B">
        <w:rPr>
          <w:lang w:val="en-CA"/>
        </w:rPr>
        <w:t>FastAPI</w:t>
      </w:r>
      <w:proofErr w:type="spellEnd"/>
      <w:r w:rsidRPr="00C24D1B">
        <w:rPr>
          <w:lang w:val="en-CA"/>
        </w:rPr>
        <w:t xml:space="preserve"> application serves as an orchestrator for AI model detection, prompt generation, and online/offline inference. It integrates a prompt generator, a model prediction utility, and provider configuration to support both local and API-based detection workflows. The API is designed for robustness, extensibility, and ease of use in research or production settings.</w:t>
      </w:r>
    </w:p>
    <w:p w14:paraId="3913512B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0DDF3612">
          <v:rect id="_x0000_i1207" style="width:0;height:1.5pt" o:hralign="center" o:hrstd="t" o:hr="t" fillcolor="#a0a0a0" stroked="f"/>
        </w:pict>
      </w:r>
    </w:p>
    <w:p w14:paraId="351DC38D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Key Components</w:t>
      </w:r>
    </w:p>
    <w:p w14:paraId="51E3C566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1. Application Startup</w:t>
      </w:r>
    </w:p>
    <w:p w14:paraId="2A18B758" w14:textId="77777777" w:rsidR="00C24D1B" w:rsidRPr="00C24D1B" w:rsidRDefault="00C24D1B" w:rsidP="00C24D1B">
      <w:pPr>
        <w:numPr>
          <w:ilvl w:val="0"/>
          <w:numId w:val="48"/>
        </w:numPr>
        <w:rPr>
          <w:lang w:val="en-CA"/>
        </w:rPr>
      </w:pPr>
      <w:r w:rsidRPr="00C24D1B">
        <w:rPr>
          <w:b/>
          <w:bCs/>
          <w:lang w:val="en-CA"/>
        </w:rPr>
        <w:t>Lifespan Event:</w:t>
      </w:r>
      <w:r w:rsidRPr="00C24D1B">
        <w:rPr>
          <w:lang w:val="en-CA"/>
        </w:rPr>
        <w:br/>
        <w:t xml:space="preserve">On startup, the app loads a </w:t>
      </w:r>
      <w:proofErr w:type="spellStart"/>
      <w:r w:rsidRPr="00C24D1B">
        <w:rPr>
          <w:lang w:val="en-CA"/>
        </w:rPr>
        <w:t>PromptGenerator</w:t>
      </w:r>
      <w:proofErr w:type="spellEnd"/>
      <w:r w:rsidRPr="00C24D1B">
        <w:rPr>
          <w:lang w:val="en-CA"/>
        </w:rPr>
        <w:t xml:space="preserve"> for producing diverse prompts and a </w:t>
      </w:r>
      <w:proofErr w:type="spellStart"/>
      <w:r w:rsidRPr="00C24D1B">
        <w:rPr>
          <w:lang w:val="en-CA"/>
        </w:rPr>
        <w:t>ModelPredictor</w:t>
      </w:r>
      <w:proofErr w:type="spellEnd"/>
      <w:r w:rsidRPr="00C24D1B">
        <w:rPr>
          <w:lang w:val="en-CA"/>
        </w:rPr>
        <w:t xml:space="preserve"> for offline model inference. This ensures both are ready for all subsequent requests.</w:t>
      </w:r>
    </w:p>
    <w:p w14:paraId="113E63EB" w14:textId="77777777" w:rsidR="00C24D1B" w:rsidRPr="00C24D1B" w:rsidRDefault="00C24D1B" w:rsidP="00C24D1B">
      <w:pPr>
        <w:numPr>
          <w:ilvl w:val="0"/>
          <w:numId w:val="48"/>
        </w:numPr>
        <w:rPr>
          <w:lang w:val="en-CA"/>
        </w:rPr>
      </w:pPr>
      <w:r w:rsidRPr="00C24D1B">
        <w:rPr>
          <w:b/>
          <w:bCs/>
          <w:lang w:val="en-CA"/>
        </w:rPr>
        <w:t>Static Files:</w:t>
      </w:r>
      <w:r w:rsidRPr="00C24D1B">
        <w:rPr>
          <w:lang w:val="en-CA"/>
        </w:rPr>
        <w:br/>
        <w:t>The /frontend route serves static files, supporting any web-based UI.</w:t>
      </w:r>
    </w:p>
    <w:p w14:paraId="218BE3A6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2. Data Models</w:t>
      </w:r>
    </w:p>
    <w:p w14:paraId="0EA91067" w14:textId="77777777" w:rsidR="00C24D1B" w:rsidRPr="00C24D1B" w:rsidRDefault="00C24D1B" w:rsidP="00C24D1B">
      <w:pPr>
        <w:numPr>
          <w:ilvl w:val="0"/>
          <w:numId w:val="49"/>
        </w:numPr>
        <w:rPr>
          <w:lang w:val="en-CA"/>
        </w:rPr>
      </w:pPr>
      <w:proofErr w:type="spellStart"/>
      <w:r w:rsidRPr="00C24D1B">
        <w:rPr>
          <w:b/>
          <w:bCs/>
          <w:lang w:val="en-CA"/>
        </w:rPr>
        <w:t>PromptGenRequest</w:t>
      </w:r>
      <w:proofErr w:type="spellEnd"/>
      <w:r w:rsidRPr="00C24D1B">
        <w:rPr>
          <w:b/>
          <w:bCs/>
          <w:lang w:val="en-CA"/>
        </w:rPr>
        <w:t>:</w:t>
      </w:r>
      <w:r w:rsidRPr="00C24D1B">
        <w:rPr>
          <w:lang w:val="en-CA"/>
        </w:rPr>
        <w:t xml:space="preserve"> For generating prompts, specifying domain, complexity, and count.</w:t>
      </w:r>
    </w:p>
    <w:p w14:paraId="06E702A2" w14:textId="77777777" w:rsidR="00C24D1B" w:rsidRPr="00C24D1B" w:rsidRDefault="00C24D1B" w:rsidP="00C24D1B">
      <w:pPr>
        <w:numPr>
          <w:ilvl w:val="0"/>
          <w:numId w:val="49"/>
        </w:numPr>
        <w:rPr>
          <w:lang w:val="en-CA"/>
        </w:rPr>
      </w:pPr>
      <w:proofErr w:type="spellStart"/>
      <w:r w:rsidRPr="00C24D1B">
        <w:rPr>
          <w:b/>
          <w:bCs/>
          <w:lang w:val="en-CA"/>
        </w:rPr>
        <w:t>OfflineDetectRequest</w:t>
      </w:r>
      <w:proofErr w:type="spellEnd"/>
      <w:r w:rsidRPr="00C24D1B">
        <w:rPr>
          <w:b/>
          <w:bCs/>
          <w:lang w:val="en-CA"/>
        </w:rPr>
        <w:t>:</w:t>
      </w:r>
      <w:r w:rsidRPr="00C24D1B">
        <w:rPr>
          <w:lang w:val="en-CA"/>
        </w:rPr>
        <w:t xml:space="preserve"> For single offline detection, accepting a text input.</w:t>
      </w:r>
    </w:p>
    <w:p w14:paraId="675CB1B4" w14:textId="77777777" w:rsidR="00C24D1B" w:rsidRPr="00C24D1B" w:rsidRDefault="00C24D1B" w:rsidP="00C24D1B">
      <w:pPr>
        <w:numPr>
          <w:ilvl w:val="0"/>
          <w:numId w:val="49"/>
        </w:numPr>
        <w:rPr>
          <w:lang w:val="en-CA"/>
        </w:rPr>
      </w:pPr>
      <w:proofErr w:type="spellStart"/>
      <w:r w:rsidRPr="00C24D1B">
        <w:rPr>
          <w:b/>
          <w:bCs/>
          <w:lang w:val="en-CA"/>
        </w:rPr>
        <w:t>BatchOfflineDetectRequest</w:t>
      </w:r>
      <w:proofErr w:type="spellEnd"/>
      <w:r w:rsidRPr="00C24D1B">
        <w:rPr>
          <w:b/>
          <w:bCs/>
          <w:lang w:val="en-CA"/>
        </w:rPr>
        <w:t>:</w:t>
      </w:r>
      <w:r w:rsidRPr="00C24D1B">
        <w:rPr>
          <w:lang w:val="en-CA"/>
        </w:rPr>
        <w:t xml:space="preserve"> For batch offline detection, accepting a list of texts.</w:t>
      </w:r>
    </w:p>
    <w:p w14:paraId="6A1A30B6" w14:textId="77777777" w:rsidR="00C24D1B" w:rsidRPr="00C24D1B" w:rsidRDefault="00C24D1B" w:rsidP="00C24D1B">
      <w:pPr>
        <w:numPr>
          <w:ilvl w:val="0"/>
          <w:numId w:val="49"/>
        </w:numPr>
        <w:rPr>
          <w:lang w:val="en-CA"/>
        </w:rPr>
      </w:pPr>
      <w:proofErr w:type="spellStart"/>
      <w:r w:rsidRPr="00C24D1B">
        <w:rPr>
          <w:b/>
          <w:bCs/>
          <w:lang w:val="en-CA"/>
        </w:rPr>
        <w:t>OnlineDetectRequest</w:t>
      </w:r>
      <w:proofErr w:type="spellEnd"/>
      <w:r w:rsidRPr="00C24D1B">
        <w:rPr>
          <w:b/>
          <w:bCs/>
          <w:lang w:val="en-CA"/>
        </w:rPr>
        <w:t>:</w:t>
      </w:r>
      <w:r w:rsidRPr="00C24D1B">
        <w:rPr>
          <w:lang w:val="en-CA"/>
        </w:rPr>
        <w:t xml:space="preserve"> For online detection via provider APIs, including provider name, API key, and prompt settings.</w:t>
      </w:r>
    </w:p>
    <w:p w14:paraId="09CBACA8" w14:textId="77777777" w:rsidR="00C24D1B" w:rsidRPr="00C24D1B" w:rsidRDefault="00C24D1B" w:rsidP="00C24D1B">
      <w:pPr>
        <w:numPr>
          <w:ilvl w:val="0"/>
          <w:numId w:val="49"/>
        </w:numPr>
        <w:rPr>
          <w:lang w:val="en-CA"/>
        </w:rPr>
      </w:pPr>
      <w:proofErr w:type="spellStart"/>
      <w:r w:rsidRPr="00C24D1B">
        <w:rPr>
          <w:b/>
          <w:bCs/>
          <w:lang w:val="en-CA"/>
        </w:rPr>
        <w:t>TopKRequest</w:t>
      </w:r>
      <w:proofErr w:type="spellEnd"/>
      <w:r w:rsidRPr="00C24D1B">
        <w:rPr>
          <w:b/>
          <w:bCs/>
          <w:lang w:val="en-CA"/>
        </w:rPr>
        <w:t>:</w:t>
      </w:r>
      <w:r w:rsidRPr="00C24D1B">
        <w:rPr>
          <w:lang w:val="en-CA"/>
        </w:rPr>
        <w:t xml:space="preserve"> For retrieving the top-k most likely models for a given text.</w:t>
      </w:r>
    </w:p>
    <w:p w14:paraId="65AB6A24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3. Endpoints</w:t>
      </w:r>
    </w:p>
    <w:p w14:paraId="7C13E15C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/</w:t>
      </w:r>
      <w:proofErr w:type="spellStart"/>
      <w:r w:rsidRPr="00C24D1B">
        <w:rPr>
          <w:b/>
          <w:bCs/>
          <w:lang w:val="en-CA"/>
        </w:rPr>
        <w:t>generate_prompts</w:t>
      </w:r>
      <w:proofErr w:type="spellEnd"/>
      <w:r w:rsidRPr="00C24D1B">
        <w:rPr>
          <w:b/>
          <w:bCs/>
          <w:lang w:val="en-CA"/>
        </w:rPr>
        <w:t xml:space="preserve"> (POST)</w:t>
      </w:r>
    </w:p>
    <w:p w14:paraId="21B9710C" w14:textId="77777777" w:rsidR="00C24D1B" w:rsidRPr="00C24D1B" w:rsidRDefault="00C24D1B" w:rsidP="00C24D1B">
      <w:pPr>
        <w:numPr>
          <w:ilvl w:val="0"/>
          <w:numId w:val="50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t xml:space="preserve"> Generate prompts based on domain, complexity, or both.</w:t>
      </w:r>
    </w:p>
    <w:p w14:paraId="62329F1E" w14:textId="77777777" w:rsidR="00C24D1B" w:rsidRPr="00C24D1B" w:rsidRDefault="00C24D1B" w:rsidP="00C24D1B">
      <w:pPr>
        <w:numPr>
          <w:ilvl w:val="0"/>
          <w:numId w:val="50"/>
        </w:numPr>
        <w:rPr>
          <w:lang w:val="en-CA"/>
        </w:rPr>
      </w:pPr>
      <w:r w:rsidRPr="00C24D1B">
        <w:rPr>
          <w:b/>
          <w:bCs/>
          <w:lang w:val="en-CA"/>
        </w:rPr>
        <w:t>Logic:</w:t>
      </w:r>
    </w:p>
    <w:p w14:paraId="4B0F1FDC" w14:textId="77777777" w:rsidR="00C24D1B" w:rsidRPr="00C24D1B" w:rsidRDefault="00C24D1B" w:rsidP="00C24D1B">
      <w:pPr>
        <w:numPr>
          <w:ilvl w:val="1"/>
          <w:numId w:val="50"/>
        </w:numPr>
        <w:rPr>
          <w:lang w:val="en-CA"/>
        </w:rPr>
      </w:pPr>
      <w:r w:rsidRPr="00C24D1B">
        <w:rPr>
          <w:lang w:val="en-CA"/>
        </w:rPr>
        <w:t>If both domain and complexity are specified, generates prompts accordingly.</w:t>
      </w:r>
    </w:p>
    <w:p w14:paraId="1E460C39" w14:textId="77777777" w:rsidR="00C24D1B" w:rsidRPr="00C24D1B" w:rsidRDefault="00C24D1B" w:rsidP="00C24D1B">
      <w:pPr>
        <w:numPr>
          <w:ilvl w:val="1"/>
          <w:numId w:val="50"/>
        </w:numPr>
        <w:rPr>
          <w:lang w:val="en-CA"/>
        </w:rPr>
      </w:pPr>
      <w:r w:rsidRPr="00C24D1B">
        <w:rPr>
          <w:lang w:val="en-CA"/>
        </w:rPr>
        <w:t>If only one is specified, fills in the other with a random or mixed choice.</w:t>
      </w:r>
    </w:p>
    <w:p w14:paraId="004F9D42" w14:textId="77777777" w:rsidR="00C24D1B" w:rsidRPr="00C24D1B" w:rsidRDefault="00C24D1B" w:rsidP="00C24D1B">
      <w:pPr>
        <w:numPr>
          <w:ilvl w:val="1"/>
          <w:numId w:val="50"/>
        </w:numPr>
        <w:rPr>
          <w:lang w:val="en-CA"/>
        </w:rPr>
      </w:pPr>
      <w:r w:rsidRPr="00C24D1B">
        <w:rPr>
          <w:lang w:val="en-CA"/>
        </w:rPr>
        <w:t>If neither is specified, generates a diverse set.</w:t>
      </w:r>
    </w:p>
    <w:p w14:paraId="0950A973" w14:textId="77777777" w:rsidR="00C24D1B" w:rsidRPr="00C24D1B" w:rsidRDefault="00C24D1B" w:rsidP="00C24D1B">
      <w:pPr>
        <w:numPr>
          <w:ilvl w:val="0"/>
          <w:numId w:val="50"/>
        </w:numPr>
        <w:rPr>
          <w:lang w:val="en-CA"/>
        </w:rPr>
      </w:pPr>
      <w:r w:rsidRPr="00C24D1B">
        <w:rPr>
          <w:b/>
          <w:bCs/>
          <w:lang w:val="en-CA"/>
        </w:rPr>
        <w:t>Returns:</w:t>
      </w:r>
      <w:r w:rsidRPr="00C24D1B">
        <w:rPr>
          <w:lang w:val="en-CA"/>
        </w:rPr>
        <w:t xml:space="preserve"> A list of prompts.</w:t>
      </w:r>
    </w:p>
    <w:p w14:paraId="7681444B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/predict (POST)</w:t>
      </w:r>
    </w:p>
    <w:p w14:paraId="5825DD35" w14:textId="77777777" w:rsidR="00C24D1B" w:rsidRPr="00C24D1B" w:rsidRDefault="00C24D1B" w:rsidP="00C24D1B">
      <w:pPr>
        <w:numPr>
          <w:ilvl w:val="0"/>
          <w:numId w:val="51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t xml:space="preserve"> Predict the most likely model for a single text input (offline).</w:t>
      </w:r>
    </w:p>
    <w:p w14:paraId="3FA4216E" w14:textId="77777777" w:rsidR="00C24D1B" w:rsidRPr="00C24D1B" w:rsidRDefault="00C24D1B" w:rsidP="00C24D1B">
      <w:pPr>
        <w:numPr>
          <w:ilvl w:val="0"/>
          <w:numId w:val="51"/>
        </w:numPr>
        <w:rPr>
          <w:lang w:val="en-CA"/>
        </w:rPr>
      </w:pPr>
      <w:r w:rsidRPr="00C24D1B">
        <w:rPr>
          <w:b/>
          <w:bCs/>
          <w:lang w:val="en-CA"/>
        </w:rPr>
        <w:t>Logic:</w:t>
      </w:r>
    </w:p>
    <w:p w14:paraId="16A35760" w14:textId="77777777" w:rsidR="00C24D1B" w:rsidRPr="00C24D1B" w:rsidRDefault="00C24D1B" w:rsidP="00C24D1B">
      <w:pPr>
        <w:numPr>
          <w:ilvl w:val="1"/>
          <w:numId w:val="51"/>
        </w:numPr>
        <w:rPr>
          <w:lang w:val="en-CA"/>
        </w:rPr>
      </w:pPr>
      <w:r w:rsidRPr="00C24D1B">
        <w:rPr>
          <w:lang w:val="en-CA"/>
        </w:rPr>
        <w:t xml:space="preserve">Uses the loaded </w:t>
      </w:r>
      <w:proofErr w:type="spellStart"/>
      <w:r w:rsidRPr="00C24D1B">
        <w:rPr>
          <w:lang w:val="en-CA"/>
        </w:rPr>
        <w:t>ModelPredictor</w:t>
      </w:r>
      <w:proofErr w:type="spellEnd"/>
      <w:r w:rsidRPr="00C24D1B">
        <w:rPr>
          <w:lang w:val="en-CA"/>
        </w:rPr>
        <w:t xml:space="preserve"> to classify the input text.</w:t>
      </w:r>
    </w:p>
    <w:p w14:paraId="135BAC42" w14:textId="77777777" w:rsidR="00C24D1B" w:rsidRPr="00C24D1B" w:rsidRDefault="00C24D1B" w:rsidP="00C24D1B">
      <w:pPr>
        <w:numPr>
          <w:ilvl w:val="0"/>
          <w:numId w:val="51"/>
        </w:numPr>
        <w:rPr>
          <w:lang w:val="en-CA"/>
        </w:rPr>
      </w:pPr>
      <w:r w:rsidRPr="00C24D1B">
        <w:rPr>
          <w:b/>
          <w:bCs/>
          <w:lang w:val="en-CA"/>
        </w:rPr>
        <w:t>Returns:</w:t>
      </w:r>
      <w:r w:rsidRPr="00C24D1B">
        <w:rPr>
          <w:lang w:val="en-CA"/>
        </w:rPr>
        <w:t xml:space="preserve"> The most likely model, confidence, and all model scores.</w:t>
      </w:r>
    </w:p>
    <w:p w14:paraId="3EEC2429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/</w:t>
      </w:r>
      <w:proofErr w:type="spellStart"/>
      <w:r w:rsidRPr="00C24D1B">
        <w:rPr>
          <w:b/>
          <w:bCs/>
          <w:lang w:val="en-CA"/>
        </w:rPr>
        <w:t>predict_batch</w:t>
      </w:r>
      <w:proofErr w:type="spellEnd"/>
      <w:r w:rsidRPr="00C24D1B">
        <w:rPr>
          <w:b/>
          <w:bCs/>
          <w:lang w:val="en-CA"/>
        </w:rPr>
        <w:t xml:space="preserve"> (POST)</w:t>
      </w:r>
    </w:p>
    <w:p w14:paraId="04341DFA" w14:textId="77777777" w:rsidR="00C24D1B" w:rsidRPr="00C24D1B" w:rsidRDefault="00C24D1B" w:rsidP="00C24D1B">
      <w:pPr>
        <w:numPr>
          <w:ilvl w:val="0"/>
          <w:numId w:val="52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t xml:space="preserve"> Predict models for a batch of texts (offline).</w:t>
      </w:r>
    </w:p>
    <w:p w14:paraId="5E6EB491" w14:textId="77777777" w:rsidR="00C24D1B" w:rsidRPr="00C24D1B" w:rsidRDefault="00C24D1B" w:rsidP="00C24D1B">
      <w:pPr>
        <w:numPr>
          <w:ilvl w:val="0"/>
          <w:numId w:val="52"/>
        </w:numPr>
        <w:rPr>
          <w:lang w:val="en-CA"/>
        </w:rPr>
      </w:pPr>
      <w:r w:rsidRPr="00C24D1B">
        <w:rPr>
          <w:b/>
          <w:bCs/>
          <w:lang w:val="en-CA"/>
        </w:rPr>
        <w:t>Logic:</w:t>
      </w:r>
    </w:p>
    <w:p w14:paraId="58121A15" w14:textId="77777777" w:rsidR="00C24D1B" w:rsidRPr="00C24D1B" w:rsidRDefault="00C24D1B" w:rsidP="00C24D1B">
      <w:pPr>
        <w:numPr>
          <w:ilvl w:val="1"/>
          <w:numId w:val="52"/>
        </w:numPr>
        <w:rPr>
          <w:lang w:val="en-CA"/>
        </w:rPr>
      </w:pPr>
      <w:r w:rsidRPr="00C24D1B">
        <w:rPr>
          <w:lang w:val="en-CA"/>
        </w:rPr>
        <w:t>Processes the batch efficiently using the model predictor.</w:t>
      </w:r>
    </w:p>
    <w:p w14:paraId="497F77B0" w14:textId="77777777" w:rsidR="00C24D1B" w:rsidRPr="00C24D1B" w:rsidRDefault="00C24D1B" w:rsidP="00C24D1B">
      <w:pPr>
        <w:numPr>
          <w:ilvl w:val="0"/>
          <w:numId w:val="52"/>
        </w:numPr>
        <w:rPr>
          <w:lang w:val="en-CA"/>
        </w:rPr>
      </w:pPr>
      <w:r w:rsidRPr="00C24D1B">
        <w:rPr>
          <w:b/>
          <w:bCs/>
          <w:lang w:val="en-CA"/>
        </w:rPr>
        <w:t>Returns:</w:t>
      </w:r>
      <w:r w:rsidRPr="00C24D1B">
        <w:rPr>
          <w:lang w:val="en-CA"/>
        </w:rPr>
        <w:t xml:space="preserve"> A list of prediction results.</w:t>
      </w:r>
    </w:p>
    <w:p w14:paraId="3A1F6F88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/</w:t>
      </w:r>
      <w:proofErr w:type="spellStart"/>
      <w:r w:rsidRPr="00C24D1B">
        <w:rPr>
          <w:b/>
          <w:bCs/>
          <w:lang w:val="en-CA"/>
        </w:rPr>
        <w:t>predict_topk</w:t>
      </w:r>
      <w:proofErr w:type="spellEnd"/>
      <w:r w:rsidRPr="00C24D1B">
        <w:rPr>
          <w:b/>
          <w:bCs/>
          <w:lang w:val="en-CA"/>
        </w:rPr>
        <w:t xml:space="preserve"> (POST)</w:t>
      </w:r>
    </w:p>
    <w:p w14:paraId="63069104" w14:textId="77777777" w:rsidR="00C24D1B" w:rsidRPr="00C24D1B" w:rsidRDefault="00C24D1B" w:rsidP="00C24D1B">
      <w:pPr>
        <w:numPr>
          <w:ilvl w:val="0"/>
          <w:numId w:val="53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t xml:space="preserve"> Retrieve the top-k most likely models for a single text.</w:t>
      </w:r>
    </w:p>
    <w:p w14:paraId="0DF633C7" w14:textId="77777777" w:rsidR="00C24D1B" w:rsidRPr="00C24D1B" w:rsidRDefault="00C24D1B" w:rsidP="00C24D1B">
      <w:pPr>
        <w:numPr>
          <w:ilvl w:val="0"/>
          <w:numId w:val="53"/>
        </w:numPr>
        <w:rPr>
          <w:lang w:val="en-CA"/>
        </w:rPr>
      </w:pPr>
      <w:r w:rsidRPr="00C24D1B">
        <w:rPr>
          <w:b/>
          <w:bCs/>
          <w:lang w:val="en-CA"/>
        </w:rPr>
        <w:t>Logic:</w:t>
      </w:r>
    </w:p>
    <w:p w14:paraId="392D0D4B" w14:textId="77777777" w:rsidR="00C24D1B" w:rsidRPr="00C24D1B" w:rsidRDefault="00C24D1B" w:rsidP="00C24D1B">
      <w:pPr>
        <w:numPr>
          <w:ilvl w:val="1"/>
          <w:numId w:val="53"/>
        </w:numPr>
        <w:rPr>
          <w:lang w:val="en-CA"/>
        </w:rPr>
      </w:pPr>
      <w:r w:rsidRPr="00C24D1B">
        <w:rPr>
          <w:lang w:val="en-CA"/>
        </w:rPr>
        <w:t>Uses the predictor’s top-k method to return the highest scoring models and their confidences.</w:t>
      </w:r>
    </w:p>
    <w:p w14:paraId="1063D256" w14:textId="77777777" w:rsidR="00C24D1B" w:rsidRPr="00C24D1B" w:rsidRDefault="00C24D1B" w:rsidP="00C24D1B">
      <w:pPr>
        <w:numPr>
          <w:ilvl w:val="0"/>
          <w:numId w:val="53"/>
        </w:numPr>
        <w:rPr>
          <w:lang w:val="en-CA"/>
        </w:rPr>
      </w:pPr>
      <w:r w:rsidRPr="00C24D1B">
        <w:rPr>
          <w:b/>
          <w:bCs/>
          <w:lang w:val="en-CA"/>
        </w:rPr>
        <w:t>Returns:</w:t>
      </w:r>
      <w:r w:rsidRPr="00C24D1B">
        <w:rPr>
          <w:lang w:val="en-CA"/>
        </w:rPr>
        <w:t xml:space="preserve"> List of top-k models and scores.</w:t>
      </w:r>
    </w:p>
    <w:p w14:paraId="6088E9C8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/classes (GET)</w:t>
      </w:r>
    </w:p>
    <w:p w14:paraId="7F7D94DD" w14:textId="77777777" w:rsidR="00C24D1B" w:rsidRPr="00C24D1B" w:rsidRDefault="00C24D1B" w:rsidP="00C24D1B">
      <w:pPr>
        <w:numPr>
          <w:ilvl w:val="0"/>
          <w:numId w:val="54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t xml:space="preserve"> List all model class names supported by the current predictor.</w:t>
      </w:r>
    </w:p>
    <w:p w14:paraId="0FC4E21E" w14:textId="77777777" w:rsidR="00C24D1B" w:rsidRPr="00C24D1B" w:rsidRDefault="00C24D1B" w:rsidP="00C24D1B">
      <w:pPr>
        <w:numPr>
          <w:ilvl w:val="0"/>
          <w:numId w:val="54"/>
        </w:numPr>
        <w:rPr>
          <w:lang w:val="en-CA"/>
        </w:rPr>
      </w:pPr>
      <w:r w:rsidRPr="00C24D1B">
        <w:rPr>
          <w:b/>
          <w:bCs/>
          <w:lang w:val="en-CA"/>
        </w:rPr>
        <w:t>Returns:</w:t>
      </w:r>
      <w:r w:rsidRPr="00C24D1B">
        <w:rPr>
          <w:lang w:val="en-CA"/>
        </w:rPr>
        <w:t xml:space="preserve"> List of class names.</w:t>
      </w:r>
    </w:p>
    <w:p w14:paraId="0F2347E2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/</w:t>
      </w:r>
      <w:proofErr w:type="spellStart"/>
      <w:r w:rsidRPr="00C24D1B">
        <w:rPr>
          <w:b/>
          <w:bCs/>
          <w:lang w:val="en-CA"/>
        </w:rPr>
        <w:t>detect_online</w:t>
      </w:r>
      <w:proofErr w:type="spellEnd"/>
      <w:r w:rsidRPr="00C24D1B">
        <w:rPr>
          <w:b/>
          <w:bCs/>
          <w:lang w:val="en-CA"/>
        </w:rPr>
        <w:t xml:space="preserve"> (POST)</w:t>
      </w:r>
    </w:p>
    <w:p w14:paraId="5789584E" w14:textId="77777777" w:rsidR="00C24D1B" w:rsidRPr="00C24D1B" w:rsidRDefault="00C24D1B" w:rsidP="00C24D1B">
      <w:pPr>
        <w:numPr>
          <w:ilvl w:val="0"/>
          <w:numId w:val="55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</w:p>
    <w:p w14:paraId="4B0D92CF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Generate a prompt.</w:t>
      </w:r>
    </w:p>
    <w:p w14:paraId="62C5ED4F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Send it to a specified AI provider via their API.</w:t>
      </w:r>
    </w:p>
    <w:p w14:paraId="5E2DCEEE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Receive the AI’s response.</w:t>
      </w:r>
    </w:p>
    <w:p w14:paraId="1E687B7F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Run offline detection on the response to predict which model produced it.</w:t>
      </w:r>
    </w:p>
    <w:p w14:paraId="2956745B" w14:textId="77777777" w:rsidR="00C24D1B" w:rsidRPr="00C24D1B" w:rsidRDefault="00C24D1B" w:rsidP="00C24D1B">
      <w:pPr>
        <w:numPr>
          <w:ilvl w:val="0"/>
          <w:numId w:val="55"/>
        </w:numPr>
        <w:rPr>
          <w:lang w:val="en-CA"/>
        </w:rPr>
      </w:pPr>
      <w:r w:rsidRPr="00C24D1B">
        <w:rPr>
          <w:b/>
          <w:bCs/>
          <w:lang w:val="en-CA"/>
        </w:rPr>
        <w:t>Logic:</w:t>
      </w:r>
    </w:p>
    <w:p w14:paraId="74BA89E4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Handles prompt generation based on user preferences.</w:t>
      </w:r>
    </w:p>
    <w:p w14:paraId="3348F0EE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Looks up provider API configuration and formats the request.</w:t>
      </w:r>
    </w:p>
    <w:p w14:paraId="104FB31B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Makes an async HTTP call to the provider API.</w:t>
      </w:r>
    </w:p>
    <w:p w14:paraId="5C96C1B6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Extracts the AI’s response and metadata.</w:t>
      </w:r>
    </w:p>
    <w:p w14:paraId="1E925815" w14:textId="77777777" w:rsidR="00C24D1B" w:rsidRPr="00C24D1B" w:rsidRDefault="00C24D1B" w:rsidP="00C24D1B">
      <w:pPr>
        <w:numPr>
          <w:ilvl w:val="1"/>
          <w:numId w:val="55"/>
        </w:numPr>
        <w:rPr>
          <w:lang w:val="en-CA"/>
        </w:rPr>
      </w:pPr>
      <w:r w:rsidRPr="00C24D1B">
        <w:rPr>
          <w:lang w:val="en-CA"/>
        </w:rPr>
        <w:t>Runs offline detection on the returned text.</w:t>
      </w:r>
    </w:p>
    <w:p w14:paraId="6F49E5DB" w14:textId="77777777" w:rsidR="00C24D1B" w:rsidRPr="00C24D1B" w:rsidRDefault="00C24D1B" w:rsidP="00C24D1B">
      <w:pPr>
        <w:numPr>
          <w:ilvl w:val="0"/>
          <w:numId w:val="55"/>
        </w:numPr>
        <w:rPr>
          <w:lang w:val="en-CA"/>
        </w:rPr>
      </w:pPr>
      <w:r w:rsidRPr="00C24D1B">
        <w:rPr>
          <w:b/>
          <w:bCs/>
          <w:lang w:val="en-CA"/>
        </w:rPr>
        <w:t>Returns:</w:t>
      </w:r>
      <w:r w:rsidRPr="00C24D1B">
        <w:rPr>
          <w:lang w:val="en-CA"/>
        </w:rPr>
        <w:t xml:space="preserve"> The prompt, AI response, provider class/family, and detection result.</w:t>
      </w:r>
    </w:p>
    <w:p w14:paraId="010406A9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/health (GET)</w:t>
      </w:r>
    </w:p>
    <w:p w14:paraId="12803DDD" w14:textId="77777777" w:rsidR="00C24D1B" w:rsidRPr="00C24D1B" w:rsidRDefault="00C24D1B" w:rsidP="00C24D1B">
      <w:pPr>
        <w:numPr>
          <w:ilvl w:val="0"/>
          <w:numId w:val="56"/>
        </w:numPr>
        <w:rPr>
          <w:lang w:val="en-CA"/>
        </w:rPr>
      </w:pPr>
      <w:r w:rsidRPr="00C24D1B">
        <w:rPr>
          <w:b/>
          <w:bCs/>
          <w:lang w:val="en-CA"/>
        </w:rPr>
        <w:t>Purpose:</w:t>
      </w:r>
      <w:r w:rsidRPr="00C24D1B">
        <w:rPr>
          <w:lang w:val="en-CA"/>
        </w:rPr>
        <w:t xml:space="preserve"> Simple health check endpoint.</w:t>
      </w:r>
    </w:p>
    <w:p w14:paraId="5CD2112A" w14:textId="77777777" w:rsidR="00C24D1B" w:rsidRPr="00C24D1B" w:rsidRDefault="00C24D1B" w:rsidP="00C24D1B">
      <w:pPr>
        <w:numPr>
          <w:ilvl w:val="0"/>
          <w:numId w:val="56"/>
        </w:numPr>
        <w:rPr>
          <w:lang w:val="en-CA"/>
        </w:rPr>
      </w:pPr>
      <w:r w:rsidRPr="00C24D1B">
        <w:rPr>
          <w:b/>
          <w:bCs/>
          <w:lang w:val="en-CA"/>
        </w:rPr>
        <w:t>Returns:</w:t>
      </w:r>
      <w:r w:rsidRPr="00C24D1B">
        <w:rPr>
          <w:lang w:val="en-CA"/>
        </w:rPr>
        <w:t xml:space="preserve"> Status message.</w:t>
      </w:r>
    </w:p>
    <w:p w14:paraId="01E96159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472A0836">
          <v:rect id="_x0000_i1208" style="width:0;height:1.5pt" o:hralign="center" o:hrstd="t" o:hr="t" fillcolor="#a0a0a0" stroked="f"/>
        </w:pict>
      </w:r>
    </w:p>
    <w:p w14:paraId="71485079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Error Handling</w:t>
      </w:r>
    </w:p>
    <w:p w14:paraId="7E441430" w14:textId="77777777" w:rsidR="00C24D1B" w:rsidRPr="00C24D1B" w:rsidRDefault="00C24D1B" w:rsidP="00C24D1B">
      <w:pPr>
        <w:numPr>
          <w:ilvl w:val="0"/>
          <w:numId w:val="57"/>
        </w:numPr>
        <w:rPr>
          <w:lang w:val="en-CA"/>
        </w:rPr>
      </w:pPr>
      <w:r w:rsidRPr="00C24D1B">
        <w:rPr>
          <w:lang w:val="en-CA"/>
        </w:rPr>
        <w:t>All endpoints use structured exception handling.</w:t>
      </w:r>
    </w:p>
    <w:p w14:paraId="14C76B4D" w14:textId="77777777" w:rsidR="00C24D1B" w:rsidRPr="00C24D1B" w:rsidRDefault="00C24D1B" w:rsidP="00C24D1B">
      <w:pPr>
        <w:numPr>
          <w:ilvl w:val="0"/>
          <w:numId w:val="57"/>
        </w:numPr>
        <w:rPr>
          <w:lang w:val="en-CA"/>
        </w:rPr>
      </w:pPr>
      <w:r w:rsidRPr="00C24D1B">
        <w:rPr>
          <w:lang w:val="en-CA"/>
        </w:rPr>
        <w:t>Errors are logged and returned as HTTP errors with appropriate status codes and messages.</w:t>
      </w:r>
    </w:p>
    <w:p w14:paraId="416C382C" w14:textId="77777777" w:rsidR="00C24D1B" w:rsidRPr="00C24D1B" w:rsidRDefault="00C24D1B" w:rsidP="00C24D1B">
      <w:pPr>
        <w:numPr>
          <w:ilvl w:val="0"/>
          <w:numId w:val="57"/>
        </w:numPr>
        <w:rPr>
          <w:lang w:val="en-CA"/>
        </w:rPr>
      </w:pPr>
      <w:r w:rsidRPr="00C24D1B">
        <w:rPr>
          <w:lang w:val="en-CA"/>
        </w:rPr>
        <w:t>Provider API errors, prompt generation errors, and detection failures are all handled gracefully.</w:t>
      </w:r>
    </w:p>
    <w:p w14:paraId="6FB3C999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3289D7E2">
          <v:rect id="_x0000_i1209" style="width:0;height:1.5pt" o:hralign="center" o:hrstd="t" o:hr="t" fillcolor="#a0a0a0" stroked="f"/>
        </w:pict>
      </w:r>
    </w:p>
    <w:p w14:paraId="5F49D5B6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Usage Highlights</w:t>
      </w:r>
    </w:p>
    <w:p w14:paraId="2E988CF2" w14:textId="77777777" w:rsidR="00C24D1B" w:rsidRPr="00C24D1B" w:rsidRDefault="00C24D1B" w:rsidP="00C24D1B">
      <w:pPr>
        <w:numPr>
          <w:ilvl w:val="0"/>
          <w:numId w:val="58"/>
        </w:numPr>
        <w:rPr>
          <w:lang w:val="en-CA"/>
        </w:rPr>
      </w:pPr>
      <w:r w:rsidRPr="00C24D1B">
        <w:rPr>
          <w:b/>
          <w:bCs/>
          <w:lang w:val="en-CA"/>
        </w:rPr>
        <w:t>Flexible Prompting:</w:t>
      </w:r>
      <w:r w:rsidRPr="00C24D1B">
        <w:rPr>
          <w:lang w:val="en-CA"/>
        </w:rPr>
        <w:t xml:space="preserve"> Easily generate prompts for diverse benchmarking or testing scenarios.</w:t>
      </w:r>
    </w:p>
    <w:p w14:paraId="2D63F3FC" w14:textId="77777777" w:rsidR="00C24D1B" w:rsidRPr="00C24D1B" w:rsidRDefault="00C24D1B" w:rsidP="00C24D1B">
      <w:pPr>
        <w:numPr>
          <w:ilvl w:val="0"/>
          <w:numId w:val="58"/>
        </w:numPr>
        <w:rPr>
          <w:lang w:val="en-CA"/>
        </w:rPr>
      </w:pPr>
      <w:r w:rsidRPr="00C24D1B">
        <w:rPr>
          <w:b/>
          <w:bCs/>
          <w:lang w:val="en-CA"/>
        </w:rPr>
        <w:t>Offline &amp; Online Detection:</w:t>
      </w:r>
      <w:r w:rsidRPr="00C24D1B">
        <w:rPr>
          <w:lang w:val="en-CA"/>
        </w:rPr>
        <w:t xml:space="preserve"> Supports both local model inference and real-time API-based detection.</w:t>
      </w:r>
    </w:p>
    <w:p w14:paraId="6E93DCBE" w14:textId="77777777" w:rsidR="00C24D1B" w:rsidRPr="00C24D1B" w:rsidRDefault="00C24D1B" w:rsidP="00C24D1B">
      <w:pPr>
        <w:numPr>
          <w:ilvl w:val="0"/>
          <w:numId w:val="58"/>
        </w:numPr>
        <w:rPr>
          <w:lang w:val="en-CA"/>
        </w:rPr>
      </w:pPr>
      <w:r w:rsidRPr="00C24D1B">
        <w:rPr>
          <w:b/>
          <w:bCs/>
          <w:lang w:val="en-CA"/>
        </w:rPr>
        <w:t>Batch and Top-K Support:</w:t>
      </w:r>
      <w:r w:rsidRPr="00C24D1B">
        <w:rPr>
          <w:lang w:val="en-CA"/>
        </w:rPr>
        <w:t xml:space="preserve"> Efficiently handle multiple texts and retrieve detailed prediction insights.</w:t>
      </w:r>
    </w:p>
    <w:p w14:paraId="398848D4" w14:textId="77777777" w:rsidR="00C24D1B" w:rsidRPr="00C24D1B" w:rsidRDefault="00C24D1B" w:rsidP="00C24D1B">
      <w:pPr>
        <w:numPr>
          <w:ilvl w:val="0"/>
          <w:numId w:val="58"/>
        </w:numPr>
        <w:rPr>
          <w:lang w:val="en-CA"/>
        </w:rPr>
      </w:pPr>
      <w:r w:rsidRPr="00C24D1B">
        <w:rPr>
          <w:b/>
          <w:bCs/>
          <w:lang w:val="en-CA"/>
        </w:rPr>
        <w:t>Extensible Provider Support:</w:t>
      </w:r>
      <w:r w:rsidRPr="00C24D1B">
        <w:rPr>
          <w:lang w:val="en-CA"/>
        </w:rPr>
        <w:t xml:space="preserve"> Easily add new providers or models by updating the provider configuration module.</w:t>
      </w:r>
    </w:p>
    <w:p w14:paraId="3C5EC4C2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6D2BD1E4">
          <v:rect id="_x0000_i1210" style="width:0;height:1.5pt" o:hralign="center" o:hrstd="t" o:hr="t" fillcolor="#a0a0a0" stroked="f"/>
        </w:pict>
      </w:r>
    </w:p>
    <w:p w14:paraId="1AAF14DB" w14:textId="77777777" w:rsidR="00C24D1B" w:rsidRPr="00C24D1B" w:rsidRDefault="00C24D1B" w:rsidP="00C24D1B">
      <w:pPr>
        <w:rPr>
          <w:b/>
          <w:bCs/>
          <w:lang w:val="en-CA"/>
        </w:rPr>
      </w:pPr>
      <w:r w:rsidRPr="00C24D1B">
        <w:rPr>
          <w:b/>
          <w:bCs/>
          <w:lang w:val="en-CA"/>
        </w:rPr>
        <w:t>Typical Workflow</w:t>
      </w:r>
    </w:p>
    <w:p w14:paraId="49BFC8E2" w14:textId="77777777" w:rsidR="00C24D1B" w:rsidRPr="00C24D1B" w:rsidRDefault="00C24D1B" w:rsidP="00C24D1B">
      <w:pPr>
        <w:numPr>
          <w:ilvl w:val="0"/>
          <w:numId w:val="59"/>
        </w:numPr>
        <w:rPr>
          <w:lang w:val="en-CA"/>
        </w:rPr>
      </w:pPr>
      <w:r w:rsidRPr="00C24D1B">
        <w:rPr>
          <w:b/>
          <w:bCs/>
          <w:lang w:val="en-CA"/>
        </w:rPr>
        <w:t>Generate prompts</w:t>
      </w:r>
      <w:r w:rsidRPr="00C24D1B">
        <w:rPr>
          <w:lang w:val="en-CA"/>
        </w:rPr>
        <w:t xml:space="preserve"> using /</w:t>
      </w:r>
      <w:proofErr w:type="spellStart"/>
      <w:r w:rsidRPr="00C24D1B">
        <w:rPr>
          <w:lang w:val="en-CA"/>
        </w:rPr>
        <w:t>generate_prompts</w:t>
      </w:r>
      <w:proofErr w:type="spellEnd"/>
      <w:r w:rsidRPr="00C24D1B">
        <w:rPr>
          <w:lang w:val="en-CA"/>
        </w:rPr>
        <w:t xml:space="preserve"> for benchmarking or testing.</w:t>
      </w:r>
    </w:p>
    <w:p w14:paraId="5D8A7033" w14:textId="77777777" w:rsidR="00C24D1B" w:rsidRPr="00C24D1B" w:rsidRDefault="00C24D1B" w:rsidP="00C24D1B">
      <w:pPr>
        <w:numPr>
          <w:ilvl w:val="0"/>
          <w:numId w:val="59"/>
        </w:numPr>
        <w:rPr>
          <w:lang w:val="en-CA"/>
        </w:rPr>
      </w:pPr>
      <w:r w:rsidRPr="00C24D1B">
        <w:rPr>
          <w:b/>
          <w:bCs/>
          <w:lang w:val="en-CA"/>
        </w:rPr>
        <w:t>Detect model origins</w:t>
      </w:r>
      <w:r w:rsidRPr="00C24D1B">
        <w:rPr>
          <w:lang w:val="en-CA"/>
        </w:rPr>
        <w:t xml:space="preserve"> for user-provided or generated texts using /predict or /</w:t>
      </w:r>
      <w:proofErr w:type="spellStart"/>
      <w:r w:rsidRPr="00C24D1B">
        <w:rPr>
          <w:lang w:val="en-CA"/>
        </w:rPr>
        <w:t>predict_batch</w:t>
      </w:r>
      <w:proofErr w:type="spellEnd"/>
      <w:r w:rsidRPr="00C24D1B">
        <w:rPr>
          <w:lang w:val="en-CA"/>
        </w:rPr>
        <w:t>.</w:t>
      </w:r>
    </w:p>
    <w:p w14:paraId="22FF3629" w14:textId="77777777" w:rsidR="00C24D1B" w:rsidRPr="00C24D1B" w:rsidRDefault="00C24D1B" w:rsidP="00C24D1B">
      <w:pPr>
        <w:numPr>
          <w:ilvl w:val="0"/>
          <w:numId w:val="59"/>
        </w:numPr>
        <w:rPr>
          <w:lang w:val="en-CA"/>
        </w:rPr>
      </w:pPr>
      <w:r w:rsidRPr="00C24D1B">
        <w:rPr>
          <w:b/>
          <w:bCs/>
          <w:lang w:val="en-CA"/>
        </w:rPr>
        <w:t>Benchmark providers</w:t>
      </w:r>
      <w:r w:rsidRPr="00C24D1B">
        <w:rPr>
          <w:lang w:val="en-CA"/>
        </w:rPr>
        <w:t xml:space="preserve"> by sending prompts to live APIs via /</w:t>
      </w:r>
      <w:proofErr w:type="spellStart"/>
      <w:r w:rsidRPr="00C24D1B">
        <w:rPr>
          <w:lang w:val="en-CA"/>
        </w:rPr>
        <w:t>detect_online</w:t>
      </w:r>
      <w:proofErr w:type="spellEnd"/>
      <w:r w:rsidRPr="00C24D1B">
        <w:rPr>
          <w:lang w:val="en-CA"/>
        </w:rPr>
        <w:t xml:space="preserve"> and analyzing both the AI response and offline detection result.</w:t>
      </w:r>
    </w:p>
    <w:p w14:paraId="33CD905F" w14:textId="77777777" w:rsidR="00C24D1B" w:rsidRPr="00C24D1B" w:rsidRDefault="00C24D1B" w:rsidP="00C24D1B">
      <w:pPr>
        <w:numPr>
          <w:ilvl w:val="0"/>
          <w:numId w:val="59"/>
        </w:numPr>
        <w:rPr>
          <w:lang w:val="en-CA"/>
        </w:rPr>
      </w:pPr>
      <w:r w:rsidRPr="00C24D1B">
        <w:rPr>
          <w:b/>
          <w:bCs/>
          <w:lang w:val="en-CA"/>
        </w:rPr>
        <w:t>Explore model classes</w:t>
      </w:r>
      <w:r w:rsidRPr="00C24D1B">
        <w:rPr>
          <w:lang w:val="en-CA"/>
        </w:rPr>
        <w:t xml:space="preserve"> supported by the current detector with /classes.</w:t>
      </w:r>
    </w:p>
    <w:p w14:paraId="70285F4E" w14:textId="77777777" w:rsidR="00C24D1B" w:rsidRPr="00C24D1B" w:rsidRDefault="00C24D1B" w:rsidP="00C24D1B">
      <w:pPr>
        <w:numPr>
          <w:ilvl w:val="0"/>
          <w:numId w:val="59"/>
        </w:numPr>
        <w:rPr>
          <w:lang w:val="en-CA"/>
        </w:rPr>
      </w:pPr>
      <w:r w:rsidRPr="00C24D1B">
        <w:rPr>
          <w:b/>
          <w:bCs/>
          <w:lang w:val="en-CA"/>
        </w:rPr>
        <w:t>Monitor service health</w:t>
      </w:r>
      <w:r w:rsidRPr="00C24D1B">
        <w:rPr>
          <w:lang w:val="en-CA"/>
        </w:rPr>
        <w:t xml:space="preserve"> with /health.</w:t>
      </w:r>
    </w:p>
    <w:p w14:paraId="57DD2886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pict w14:anchorId="451FFB08">
          <v:rect id="_x0000_i1211" style="width:0;height:1.5pt" o:hralign="center" o:hrstd="t" o:hr="t" fillcolor="#a0a0a0" stroked="f"/>
        </w:pict>
      </w:r>
    </w:p>
    <w:p w14:paraId="5A6879D0" w14:textId="77777777" w:rsidR="00C24D1B" w:rsidRPr="00C24D1B" w:rsidRDefault="00C24D1B" w:rsidP="00C24D1B">
      <w:pPr>
        <w:rPr>
          <w:lang w:val="en-CA"/>
        </w:rPr>
      </w:pPr>
      <w:r w:rsidRPr="00C24D1B">
        <w:rPr>
          <w:lang w:val="en-CA"/>
        </w:rPr>
        <w:t>This orchestrator API is ideal for research, competitive benchmarking, or production environments where robust, explainable AI model detection and prompt management are required.</w:t>
      </w:r>
    </w:p>
    <w:p w14:paraId="4E74FACF" w14:textId="77777777" w:rsidR="00C24D1B" w:rsidRPr="00C24D1B" w:rsidRDefault="00C24D1B" w:rsidP="00C24D1B"/>
    <w:sectPr w:rsidR="00C24D1B" w:rsidRPr="00C24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0096B"/>
    <w:multiLevelType w:val="multilevel"/>
    <w:tmpl w:val="16E6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D26AD1"/>
    <w:multiLevelType w:val="multilevel"/>
    <w:tmpl w:val="4A22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77B17"/>
    <w:multiLevelType w:val="multilevel"/>
    <w:tmpl w:val="E82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6E15F3"/>
    <w:multiLevelType w:val="multilevel"/>
    <w:tmpl w:val="8406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342D37"/>
    <w:multiLevelType w:val="multilevel"/>
    <w:tmpl w:val="95B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945804"/>
    <w:multiLevelType w:val="multilevel"/>
    <w:tmpl w:val="D370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9184E"/>
    <w:multiLevelType w:val="multilevel"/>
    <w:tmpl w:val="424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870731"/>
    <w:multiLevelType w:val="multilevel"/>
    <w:tmpl w:val="3774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B3D75"/>
    <w:multiLevelType w:val="multilevel"/>
    <w:tmpl w:val="005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354F58"/>
    <w:multiLevelType w:val="multilevel"/>
    <w:tmpl w:val="471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2D1724"/>
    <w:multiLevelType w:val="multilevel"/>
    <w:tmpl w:val="10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3271F"/>
    <w:multiLevelType w:val="multilevel"/>
    <w:tmpl w:val="1BE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B54495"/>
    <w:multiLevelType w:val="multilevel"/>
    <w:tmpl w:val="9C96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729D6"/>
    <w:multiLevelType w:val="multilevel"/>
    <w:tmpl w:val="4D7A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28223C"/>
    <w:multiLevelType w:val="multilevel"/>
    <w:tmpl w:val="2E22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301D90"/>
    <w:multiLevelType w:val="multilevel"/>
    <w:tmpl w:val="860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774FC3"/>
    <w:multiLevelType w:val="multilevel"/>
    <w:tmpl w:val="7DBC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71F60"/>
    <w:multiLevelType w:val="multilevel"/>
    <w:tmpl w:val="A9C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550E8"/>
    <w:multiLevelType w:val="multilevel"/>
    <w:tmpl w:val="4D42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A78AE"/>
    <w:multiLevelType w:val="multilevel"/>
    <w:tmpl w:val="EEA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B100D0"/>
    <w:multiLevelType w:val="multilevel"/>
    <w:tmpl w:val="D9D6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F548E9"/>
    <w:multiLevelType w:val="multilevel"/>
    <w:tmpl w:val="B03A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630EAA"/>
    <w:multiLevelType w:val="multilevel"/>
    <w:tmpl w:val="96A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F414DD"/>
    <w:multiLevelType w:val="multilevel"/>
    <w:tmpl w:val="0916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A47250"/>
    <w:multiLevelType w:val="multilevel"/>
    <w:tmpl w:val="7B1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95870"/>
    <w:multiLevelType w:val="multilevel"/>
    <w:tmpl w:val="ECB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95BE6"/>
    <w:multiLevelType w:val="multilevel"/>
    <w:tmpl w:val="B6E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3307FB"/>
    <w:multiLevelType w:val="multilevel"/>
    <w:tmpl w:val="D65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CB4DC3"/>
    <w:multiLevelType w:val="multilevel"/>
    <w:tmpl w:val="0C08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7E0B96"/>
    <w:multiLevelType w:val="multilevel"/>
    <w:tmpl w:val="6B6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455BB"/>
    <w:multiLevelType w:val="multilevel"/>
    <w:tmpl w:val="3D06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311087"/>
    <w:multiLevelType w:val="multilevel"/>
    <w:tmpl w:val="5D4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0B18FD"/>
    <w:multiLevelType w:val="multilevel"/>
    <w:tmpl w:val="A384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CB189D"/>
    <w:multiLevelType w:val="multilevel"/>
    <w:tmpl w:val="EA5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123095"/>
    <w:multiLevelType w:val="multilevel"/>
    <w:tmpl w:val="EA60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135AA9"/>
    <w:multiLevelType w:val="multilevel"/>
    <w:tmpl w:val="7B0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4704B9"/>
    <w:multiLevelType w:val="multilevel"/>
    <w:tmpl w:val="C65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4C16B9"/>
    <w:multiLevelType w:val="multilevel"/>
    <w:tmpl w:val="DA2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D4B49"/>
    <w:multiLevelType w:val="multilevel"/>
    <w:tmpl w:val="DFA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547471"/>
    <w:multiLevelType w:val="multilevel"/>
    <w:tmpl w:val="E6EA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317AF2"/>
    <w:multiLevelType w:val="multilevel"/>
    <w:tmpl w:val="F1E4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ED41C7"/>
    <w:multiLevelType w:val="multilevel"/>
    <w:tmpl w:val="7E0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573990"/>
    <w:multiLevelType w:val="multilevel"/>
    <w:tmpl w:val="23F4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4D4C3A"/>
    <w:multiLevelType w:val="multilevel"/>
    <w:tmpl w:val="2356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E911ED"/>
    <w:multiLevelType w:val="multilevel"/>
    <w:tmpl w:val="D79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5969EF"/>
    <w:multiLevelType w:val="multilevel"/>
    <w:tmpl w:val="7EEA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2D6F28"/>
    <w:multiLevelType w:val="multilevel"/>
    <w:tmpl w:val="2292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870B3B"/>
    <w:multiLevelType w:val="multilevel"/>
    <w:tmpl w:val="FFF0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A450FA"/>
    <w:multiLevelType w:val="multilevel"/>
    <w:tmpl w:val="8F9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3056BE"/>
    <w:multiLevelType w:val="multilevel"/>
    <w:tmpl w:val="D84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23839">
    <w:abstractNumId w:val="8"/>
  </w:num>
  <w:num w:numId="2" w16cid:durableId="989333409">
    <w:abstractNumId w:val="6"/>
  </w:num>
  <w:num w:numId="3" w16cid:durableId="1749309397">
    <w:abstractNumId w:val="5"/>
  </w:num>
  <w:num w:numId="4" w16cid:durableId="1398212274">
    <w:abstractNumId w:val="4"/>
  </w:num>
  <w:num w:numId="5" w16cid:durableId="993796588">
    <w:abstractNumId w:val="7"/>
  </w:num>
  <w:num w:numId="6" w16cid:durableId="2034649107">
    <w:abstractNumId w:val="3"/>
  </w:num>
  <w:num w:numId="7" w16cid:durableId="20712475">
    <w:abstractNumId w:val="2"/>
  </w:num>
  <w:num w:numId="8" w16cid:durableId="1654987639">
    <w:abstractNumId w:val="1"/>
  </w:num>
  <w:num w:numId="9" w16cid:durableId="397901813">
    <w:abstractNumId w:val="0"/>
  </w:num>
  <w:num w:numId="10" w16cid:durableId="1282305274">
    <w:abstractNumId w:val="48"/>
  </w:num>
  <w:num w:numId="11" w16cid:durableId="1678313985">
    <w:abstractNumId w:val="13"/>
  </w:num>
  <w:num w:numId="12" w16cid:durableId="2129545257">
    <w:abstractNumId w:val="54"/>
  </w:num>
  <w:num w:numId="13" w16cid:durableId="1576016609">
    <w:abstractNumId w:val="16"/>
  </w:num>
  <w:num w:numId="14" w16cid:durableId="1181777197">
    <w:abstractNumId w:val="51"/>
  </w:num>
  <w:num w:numId="15" w16cid:durableId="495851239">
    <w:abstractNumId w:val="45"/>
  </w:num>
  <w:num w:numId="16" w16cid:durableId="1669477232">
    <w:abstractNumId w:val="43"/>
  </w:num>
  <w:num w:numId="17" w16cid:durableId="1598175331">
    <w:abstractNumId w:val="14"/>
  </w:num>
  <w:num w:numId="18" w16cid:durableId="67845512">
    <w:abstractNumId w:val="46"/>
  </w:num>
  <w:num w:numId="19" w16cid:durableId="446045079">
    <w:abstractNumId w:val="40"/>
  </w:num>
  <w:num w:numId="20" w16cid:durableId="1074550178">
    <w:abstractNumId w:val="23"/>
  </w:num>
  <w:num w:numId="21" w16cid:durableId="358512757">
    <w:abstractNumId w:val="9"/>
  </w:num>
  <w:num w:numId="22" w16cid:durableId="1937901117">
    <w:abstractNumId w:val="49"/>
  </w:num>
  <w:num w:numId="23" w16cid:durableId="1298220263">
    <w:abstractNumId w:val="38"/>
  </w:num>
  <w:num w:numId="24" w16cid:durableId="2109277508">
    <w:abstractNumId w:val="28"/>
  </w:num>
  <w:num w:numId="25" w16cid:durableId="1549877842">
    <w:abstractNumId w:val="24"/>
  </w:num>
  <w:num w:numId="26" w16cid:durableId="1456604884">
    <w:abstractNumId w:val="58"/>
  </w:num>
  <w:num w:numId="27" w16cid:durableId="1782799442">
    <w:abstractNumId w:val="20"/>
  </w:num>
  <w:num w:numId="28" w16cid:durableId="1568763941">
    <w:abstractNumId w:val="55"/>
  </w:num>
  <w:num w:numId="29" w16cid:durableId="243540367">
    <w:abstractNumId w:val="17"/>
  </w:num>
  <w:num w:numId="30" w16cid:durableId="1929775350">
    <w:abstractNumId w:val="27"/>
  </w:num>
  <w:num w:numId="31" w16cid:durableId="244261800">
    <w:abstractNumId w:val="18"/>
  </w:num>
  <w:num w:numId="32" w16cid:durableId="452097917">
    <w:abstractNumId w:val="12"/>
  </w:num>
  <w:num w:numId="33" w16cid:durableId="380055320">
    <w:abstractNumId w:val="42"/>
  </w:num>
  <w:num w:numId="34" w16cid:durableId="249394493">
    <w:abstractNumId w:val="50"/>
  </w:num>
  <w:num w:numId="35" w16cid:durableId="42871245">
    <w:abstractNumId w:val="39"/>
  </w:num>
  <w:num w:numId="36" w16cid:durableId="2121103623">
    <w:abstractNumId w:val="44"/>
  </w:num>
  <w:num w:numId="37" w16cid:durableId="1557089331">
    <w:abstractNumId w:val="34"/>
  </w:num>
  <w:num w:numId="38" w16cid:durableId="1139297017">
    <w:abstractNumId w:val="30"/>
  </w:num>
  <w:num w:numId="39" w16cid:durableId="23137192">
    <w:abstractNumId w:val="32"/>
  </w:num>
  <w:num w:numId="40" w16cid:durableId="839320858">
    <w:abstractNumId w:val="41"/>
  </w:num>
  <w:num w:numId="41" w16cid:durableId="1150367401">
    <w:abstractNumId w:val="53"/>
  </w:num>
  <w:num w:numId="42" w16cid:durableId="1578662799">
    <w:abstractNumId w:val="22"/>
  </w:num>
  <w:num w:numId="43" w16cid:durableId="1505779102">
    <w:abstractNumId w:val="57"/>
  </w:num>
  <w:num w:numId="44" w16cid:durableId="1413429160">
    <w:abstractNumId w:val="29"/>
  </w:num>
  <w:num w:numId="45" w16cid:durableId="1229878871">
    <w:abstractNumId w:val="10"/>
  </w:num>
  <w:num w:numId="46" w16cid:durableId="605231462">
    <w:abstractNumId w:val="33"/>
  </w:num>
  <w:num w:numId="47" w16cid:durableId="1805077503">
    <w:abstractNumId w:val="56"/>
  </w:num>
  <w:num w:numId="48" w16cid:durableId="1137644258">
    <w:abstractNumId w:val="26"/>
  </w:num>
  <w:num w:numId="49" w16cid:durableId="1139032422">
    <w:abstractNumId w:val="15"/>
  </w:num>
  <w:num w:numId="50" w16cid:durableId="1206329472">
    <w:abstractNumId w:val="25"/>
  </w:num>
  <w:num w:numId="51" w16cid:durableId="489910861">
    <w:abstractNumId w:val="11"/>
  </w:num>
  <w:num w:numId="52" w16cid:durableId="1592351509">
    <w:abstractNumId w:val="36"/>
  </w:num>
  <w:num w:numId="53" w16cid:durableId="981737771">
    <w:abstractNumId w:val="52"/>
  </w:num>
  <w:num w:numId="54" w16cid:durableId="1112243228">
    <w:abstractNumId w:val="19"/>
  </w:num>
  <w:num w:numId="55" w16cid:durableId="1212233670">
    <w:abstractNumId w:val="21"/>
  </w:num>
  <w:num w:numId="56" w16cid:durableId="1999383652">
    <w:abstractNumId w:val="47"/>
  </w:num>
  <w:num w:numId="57" w16cid:durableId="265042198">
    <w:abstractNumId w:val="37"/>
  </w:num>
  <w:num w:numId="58" w16cid:durableId="117454552">
    <w:abstractNumId w:val="31"/>
  </w:num>
  <w:num w:numId="59" w16cid:durableId="26608839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90"/>
    <w:rsid w:val="0015074B"/>
    <w:rsid w:val="0029639D"/>
    <w:rsid w:val="00326F90"/>
    <w:rsid w:val="00577D19"/>
    <w:rsid w:val="006F1127"/>
    <w:rsid w:val="009C18B6"/>
    <w:rsid w:val="009D649F"/>
    <w:rsid w:val="00AA1D8D"/>
    <w:rsid w:val="00B0365D"/>
    <w:rsid w:val="00B47730"/>
    <w:rsid w:val="00C24D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39D9A"/>
  <w14:defaultImageDpi w14:val="300"/>
  <w15:docId w15:val="{0DDEF5D1-B3C3-44EE-ADEB-6B4083D2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-0">
    <w:name w:val="my-0"/>
    <w:basedOn w:val="Normal"/>
    <w:rsid w:val="00C2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whitespace-nowrap">
    <w:name w:val="whitespace-nowrap"/>
    <w:basedOn w:val="DefaultParagraphFont"/>
    <w:rsid w:val="00C24D1B"/>
  </w:style>
  <w:style w:type="character" w:customStyle="1" w:styleId="hoverbg-super">
    <w:name w:val="hover:bg-super"/>
    <w:basedOn w:val="DefaultParagraphFont"/>
    <w:rsid w:val="00C24D1B"/>
  </w:style>
  <w:style w:type="character" w:styleId="Hyperlink">
    <w:name w:val="Hyperlink"/>
    <w:basedOn w:val="DefaultParagraphFont"/>
    <w:uiPriority w:val="99"/>
    <w:unhideWhenUsed/>
    <w:rsid w:val="00C24D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1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4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2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9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6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9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3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0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3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8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0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8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88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3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0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8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8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3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4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79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3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3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9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93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3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9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ai.com/v1/chat/completions" TargetMode="External"/><Relationship Id="rId13" Type="http://schemas.openxmlformats.org/officeDocument/2006/relationships/hyperlink" Target="https://api.openai.com/v1/chat/comple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openai.com/v1/chat/completions" TargetMode="External"/><Relationship Id="rId12" Type="http://schemas.openxmlformats.org/officeDocument/2006/relationships/hyperlink" Target="https://api.openai.com/v1/chat/comple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pi.openai.com/v1/chat/completions" TargetMode="External"/><Relationship Id="rId11" Type="http://schemas.openxmlformats.org/officeDocument/2006/relationships/hyperlink" Target="https://api.openai.com/v1/chat/comple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openai.com/v1/chat/completions" TargetMode="External"/><Relationship Id="rId10" Type="http://schemas.openxmlformats.org/officeDocument/2006/relationships/hyperlink" Target="https://api.openai.com/v1/chat/comple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openai.com/v1/chat/completions" TargetMode="External"/><Relationship Id="rId14" Type="http://schemas.openxmlformats.org/officeDocument/2006/relationships/hyperlink" Target="https://api.openai.com/v1/chat/comple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3098</Words>
  <Characters>17661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Jack Frost</cp:lastModifiedBy>
  <cp:revision>4</cp:revision>
  <dcterms:created xsi:type="dcterms:W3CDTF">2025-06-15T14:41:00Z</dcterms:created>
  <dcterms:modified xsi:type="dcterms:W3CDTF">2025-06-18T05:32:00Z</dcterms:modified>
  <cp:category/>
</cp:coreProperties>
</file>